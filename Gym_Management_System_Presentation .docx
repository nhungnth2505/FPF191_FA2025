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AF010A9">
      <w:pPr>
        <w:pStyle w:val="38"/>
      </w:pPr>
      <w:r>
        <w:t>Design and Implement a Gym Management System (GMS)</w:t>
      </w:r>
    </w:p>
    <w:p w14:paraId="52EB4F34">
      <w:pPr>
        <w:pStyle w:val="2"/>
        <w:rPr>
          <w:rFonts w:hint="default"/>
          <w:lang w:val="vi-VN"/>
        </w:rPr>
      </w:pPr>
    </w:p>
    <w:p w14:paraId="5A2977DF">
      <w:pPr>
        <w:pStyle w:val="3"/>
        <w:keepNext w:val="0"/>
        <w:keepLines w:val="0"/>
        <w:widowControl/>
        <w:suppressLineNumbers w:val="0"/>
      </w:pPr>
      <w:r>
        <w:rPr>
          <w:rStyle w:val="35"/>
          <w:b/>
          <w:bCs/>
        </w:rPr>
        <w:t>Phân công công việc – Đề tài: Gym Management System (GMS)</w:t>
      </w:r>
    </w:p>
    <w:p w14:paraId="3B701C6A">
      <w:pPr>
        <w:pStyle w:val="34"/>
        <w:keepNext w:val="0"/>
        <w:keepLines w:val="0"/>
        <w:widowControl/>
        <w:suppressLineNumbers w:val="0"/>
      </w:pPr>
      <w:r>
        <w:rPr>
          <w:rStyle w:val="35"/>
        </w:rPr>
        <w:t>Nhóm gồm:</w:t>
      </w:r>
    </w:p>
    <w:p w14:paraId="42D9F371">
      <w:pPr>
        <w:pStyle w:val="34"/>
        <w:keepNext w:val="0"/>
        <w:keepLines w:val="0"/>
        <w:widowControl/>
        <w:numPr>
          <w:ilvl w:val="0"/>
          <w:numId w:val="7"/>
        </w:numPr>
        <w:suppressLineNumbers w:val="0"/>
        <w:ind w:left="420" w:leftChars="0" w:hanging="420" w:firstLineChars="0"/>
        <w:rPr>
          <w:rFonts w:hint="default" w:ascii="Calibri" w:hAnsi="Calibri" w:cs="Calibri"/>
        </w:rPr>
      </w:pPr>
      <w:r>
        <w:rPr>
          <w:rFonts w:hint="default" w:ascii="Calibri" w:hAnsi="Calibri" w:eastAsia="SimSun" w:cs="Calibri"/>
          <w:sz w:val="24"/>
        </w:rPr>
        <w:t xml:space="preserve">  </w:t>
      </w:r>
      <w:r>
        <w:rPr>
          <w:rFonts w:hint="default" w:ascii="Calibri" w:hAnsi="Calibri" w:cs="Calibri"/>
        </w:rPr>
        <w:t>Lâm Nhựt Huy</w:t>
      </w:r>
    </w:p>
    <w:p w14:paraId="2438F6F9">
      <w:pPr>
        <w:pStyle w:val="34"/>
        <w:keepNext w:val="0"/>
        <w:keepLines w:val="0"/>
        <w:widowControl/>
        <w:numPr>
          <w:ilvl w:val="0"/>
          <w:numId w:val="7"/>
        </w:numPr>
        <w:suppressLineNumbers w:val="0"/>
        <w:ind w:left="420" w:leftChars="0" w:hanging="420" w:firstLineChars="0"/>
        <w:rPr>
          <w:rFonts w:hint="default" w:ascii="Calibri" w:hAnsi="Calibri" w:cs="Calibri"/>
        </w:rPr>
      </w:pPr>
      <w:r>
        <w:rPr>
          <w:rFonts w:hint="default" w:ascii="Calibri" w:hAnsi="Calibri" w:eastAsia="SimSun" w:cs="Calibri"/>
          <w:sz w:val="24"/>
        </w:rPr>
        <w:t xml:space="preserve">  </w:t>
      </w:r>
      <w:r>
        <w:rPr>
          <w:rFonts w:hint="default" w:ascii="Calibri" w:hAnsi="Calibri" w:eastAsia="SimSun" w:cs="Calibri"/>
          <w:sz w:val="24"/>
          <w:lang w:val="vi-VN"/>
        </w:rPr>
        <w:t xml:space="preserve">Phạm </w:t>
      </w:r>
      <w:r>
        <w:rPr>
          <w:rFonts w:hint="default" w:ascii="Calibri" w:hAnsi="Calibri" w:cs="Calibri"/>
        </w:rPr>
        <w:t>Minh Thông</w:t>
      </w:r>
    </w:p>
    <w:p w14:paraId="12831919">
      <w:pPr>
        <w:pStyle w:val="34"/>
        <w:keepNext w:val="0"/>
        <w:keepLines w:val="0"/>
        <w:widowControl/>
        <w:numPr>
          <w:ilvl w:val="0"/>
          <w:numId w:val="7"/>
        </w:numPr>
        <w:suppressLineNumbers w:val="0"/>
        <w:ind w:left="420" w:leftChars="0" w:hanging="420" w:firstLineChars="0"/>
        <w:rPr>
          <w:rFonts w:hint="default" w:ascii="Calibri" w:hAnsi="Calibri" w:cs="Calibri"/>
          <w:lang w:val="vi-VN"/>
        </w:rPr>
      </w:pPr>
      <w:r>
        <w:rPr>
          <w:rFonts w:hint="default" w:ascii="Calibri" w:hAnsi="Calibri" w:eastAsia="SimSun" w:cs="Calibri"/>
          <w:sz w:val="24"/>
        </w:rPr>
        <w:t xml:space="preserve">  </w:t>
      </w:r>
      <w:r>
        <w:rPr>
          <w:rFonts w:hint="default" w:ascii="Calibri" w:hAnsi="Calibri" w:eastAsia="SimSun" w:cs="Calibri"/>
          <w:sz w:val="24"/>
          <w:lang w:val="vi-VN"/>
        </w:rPr>
        <w:t>Phạm Nguyên Khánh</w:t>
      </w:r>
    </w:p>
    <w:p w14:paraId="1B1F2791">
      <w:pPr>
        <w:pStyle w:val="34"/>
        <w:keepNext w:val="0"/>
        <w:keepLines w:val="0"/>
        <w:widowControl/>
        <w:numPr>
          <w:ilvl w:val="0"/>
          <w:numId w:val="7"/>
        </w:numPr>
        <w:suppressLineNumbers w:val="0"/>
        <w:ind w:left="420" w:leftChars="0" w:hanging="420" w:firstLineChars="0"/>
        <w:rPr>
          <w:rFonts w:hint="default" w:ascii="Calibri" w:hAnsi="Calibri" w:cs="Calibri"/>
        </w:rPr>
      </w:pPr>
      <w:r>
        <w:rPr>
          <w:rFonts w:hint="default" w:ascii="Calibri" w:hAnsi="Calibri" w:eastAsia="SimSun" w:cs="Calibri"/>
          <w:sz w:val="24"/>
        </w:rPr>
        <w:t xml:space="preserve"> </w:t>
      </w:r>
      <w:r>
        <w:rPr>
          <w:rFonts w:hint="default" w:ascii="Calibri" w:hAnsi="Calibri" w:cs="Calibri"/>
          <w:sz w:val="24"/>
          <w:lang w:val="vi-VN"/>
        </w:rPr>
        <w:t xml:space="preserve"> </w:t>
      </w:r>
      <w:r>
        <w:rPr>
          <w:rFonts w:hint="default" w:ascii="Calibri" w:hAnsi="Calibri" w:eastAsia="SimSun" w:cs="Calibri"/>
          <w:sz w:val="24"/>
          <w:lang w:val="vi-VN"/>
        </w:rPr>
        <w:t>Vương Nguyễn</w:t>
      </w:r>
      <w:r>
        <w:rPr>
          <w:rFonts w:hint="default" w:ascii="Calibri" w:hAnsi="Calibri" w:cs="Calibri"/>
        </w:rPr>
        <w:t xml:space="preserve"> Minh Triết</w:t>
      </w:r>
    </w:p>
    <w:p w14:paraId="302E12E6">
      <w:pPr>
        <w:pStyle w:val="34"/>
        <w:keepNext w:val="0"/>
        <w:keepLines w:val="0"/>
        <w:widowControl/>
        <w:numPr>
          <w:ilvl w:val="0"/>
          <w:numId w:val="7"/>
        </w:numPr>
        <w:suppressLineNumbers w:val="0"/>
        <w:ind w:left="420" w:leftChars="0" w:hanging="420" w:firstLineChars="0"/>
        <w:rPr>
          <w:rFonts w:hint="default" w:ascii="Calibri" w:hAnsi="Calibri" w:cs="Calibri"/>
        </w:rPr>
      </w:pPr>
      <w:r>
        <w:rPr>
          <w:rFonts w:hint="default" w:ascii="Calibri" w:hAnsi="Calibri" w:eastAsia="SimSun" w:cs="Calibri"/>
          <w:sz w:val="24"/>
        </w:rPr>
        <w:t xml:space="preserve">  </w:t>
      </w:r>
      <w:r>
        <w:rPr>
          <w:rFonts w:hint="default" w:ascii="Calibri" w:hAnsi="Calibri" w:eastAsia="SimSun" w:cs="Calibri"/>
          <w:sz w:val="24"/>
          <w:lang w:val="vi-VN"/>
        </w:rPr>
        <w:t>Phạm Thanh</w:t>
      </w:r>
      <w:r>
        <w:rPr>
          <w:rFonts w:hint="default" w:ascii="Calibri" w:hAnsi="Calibri" w:cs="Calibri"/>
        </w:rPr>
        <w:t xml:space="preserve"> Tuấn</w:t>
      </w:r>
    </w:p>
    <w:p w14:paraId="71FF2C95">
      <w:pPr>
        <w:pStyle w:val="34"/>
        <w:keepNext w:val="0"/>
        <w:keepLines w:val="0"/>
        <w:widowControl/>
        <w:numPr>
          <w:ilvl w:val="0"/>
          <w:numId w:val="7"/>
        </w:numPr>
        <w:suppressLineNumbers w:val="0"/>
        <w:ind w:left="420" w:leftChars="0" w:hanging="420" w:firstLineChars="0"/>
        <w:rPr>
          <w:rFonts w:hint="default" w:ascii="Calibri" w:hAnsi="Calibri" w:cs="Calibri"/>
          <w:lang w:val="vi-VN"/>
        </w:rPr>
      </w:pPr>
      <w:r>
        <w:rPr>
          <w:rFonts w:hint="default" w:ascii="Calibri" w:hAnsi="Calibri" w:cs="Calibri"/>
          <w:lang w:val="vi-VN"/>
        </w:rPr>
        <w:t xml:space="preserve"> Trương Nhất Linh</w:t>
      </w:r>
    </w:p>
    <w:p w14:paraId="01493AAF">
      <w:pPr>
        <w:pStyle w:val="34"/>
        <w:keepNext w:val="0"/>
        <w:keepLines w:val="0"/>
        <w:widowControl/>
        <w:suppressLineNumbers w:val="0"/>
        <w:rPr>
          <w:rFonts w:hint="default" w:ascii="Calibri" w:hAnsi="Calibri" w:cs="Calibri"/>
          <w:b/>
          <w:bCs/>
          <w:lang w:val="vi-VN"/>
        </w:rPr>
      </w:pPr>
      <w:r>
        <w:rPr>
          <w:rFonts w:hint="default" w:ascii="Calibri" w:hAnsi="Calibri" w:eastAsia="SimSun" w:cs="Calibri"/>
          <w:b/>
          <w:bCs/>
          <w:sz w:val="24"/>
          <w:szCs w:val="24"/>
        </w:rPr>
        <w:t>Phân công chi tiết</w:t>
      </w:r>
      <w:r>
        <w:rPr>
          <w:rFonts w:hint="default" w:ascii="Calibri" w:hAnsi="Calibri" w:eastAsia="SimSun" w:cs="Calibri"/>
          <w:b/>
          <w:bCs/>
          <w:sz w:val="24"/>
          <w:szCs w:val="24"/>
          <w:lang w:val="vi-VN"/>
        </w:rPr>
        <w:t>:</w:t>
      </w:r>
    </w:p>
    <w:tbl>
      <w:tblPr>
        <w:tblStyle w:val="12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66"/>
        <w:gridCol w:w="2081"/>
        <w:gridCol w:w="1786"/>
        <w:gridCol w:w="2635"/>
        <w:gridCol w:w="1762"/>
      </w:tblGrid>
      <w:tr w14:paraId="1F830E0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427" w:type="dxa"/>
            <w:shd w:val="clear" w:color="auto" w:fill="auto"/>
            <w:vAlign w:val="center"/>
          </w:tcPr>
          <w:p w14:paraId="115891D7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b/>
                <w:bCs/>
                <w:kern w:val="0"/>
                <w:sz w:val="22"/>
                <w:szCs w:val="22"/>
                <w:lang w:val="en-US" w:eastAsia="zh-CN" w:bidi="ar"/>
              </w:rPr>
              <w:t>STT</w:t>
            </w:r>
          </w:p>
        </w:tc>
        <w:tc>
          <w:tcPr>
            <w:tcW w:w="2165" w:type="dxa"/>
            <w:shd w:val="clear" w:color="auto" w:fill="auto"/>
            <w:vAlign w:val="center"/>
          </w:tcPr>
          <w:p w14:paraId="5108687D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b/>
                <w:bCs/>
                <w:kern w:val="0"/>
                <w:sz w:val="22"/>
                <w:szCs w:val="22"/>
                <w:lang w:val="en-US" w:eastAsia="zh-CN" w:bidi="ar"/>
              </w:rPr>
              <w:t>Thành viên</w:t>
            </w:r>
          </w:p>
        </w:tc>
        <w:tc>
          <w:tcPr>
            <w:tcW w:w="1763" w:type="dxa"/>
            <w:shd w:val="clear" w:color="auto" w:fill="auto"/>
            <w:vAlign w:val="center"/>
          </w:tcPr>
          <w:p w14:paraId="46BB800E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b/>
                <w:bCs/>
                <w:kern w:val="0"/>
                <w:sz w:val="22"/>
                <w:szCs w:val="22"/>
                <w:lang w:val="en-US" w:eastAsia="zh-CN" w:bidi="ar"/>
              </w:rPr>
              <w:t>Nhiệm vụ chính</w:t>
            </w:r>
          </w:p>
        </w:tc>
        <w:tc>
          <w:tcPr>
            <w:tcW w:w="2579" w:type="dxa"/>
            <w:shd w:val="clear" w:color="auto" w:fill="auto"/>
            <w:vAlign w:val="center"/>
          </w:tcPr>
          <w:p w14:paraId="7365C493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b/>
                <w:bCs/>
                <w:kern w:val="0"/>
                <w:sz w:val="22"/>
                <w:szCs w:val="22"/>
                <w:lang w:val="en-US" w:eastAsia="zh-CN" w:bidi="ar"/>
              </w:rPr>
              <w:t>Mô tả công việc cụ thể</w:t>
            </w:r>
          </w:p>
        </w:tc>
        <w:tc>
          <w:tcPr>
            <w:tcW w:w="1751" w:type="dxa"/>
            <w:shd w:val="clear" w:color="auto" w:fill="auto"/>
            <w:vAlign w:val="center"/>
          </w:tcPr>
          <w:p w14:paraId="637B9951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b/>
                <w:bCs/>
                <w:kern w:val="0"/>
                <w:sz w:val="22"/>
                <w:szCs w:val="22"/>
                <w:lang w:val="en-US" w:eastAsia="zh-CN" w:bidi="ar"/>
              </w:rPr>
              <w:t>Kết quả cần nộp</w:t>
            </w:r>
          </w:p>
        </w:tc>
      </w:tr>
      <w:tr w14:paraId="0281DC3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82" w:type="dxa"/>
            <w:shd w:val="clear" w:color="auto" w:fill="auto"/>
            <w:vAlign w:val="center"/>
          </w:tcPr>
          <w:p w14:paraId="4CE577C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kern w:val="0"/>
                <w:sz w:val="22"/>
                <w:szCs w:val="22"/>
                <w:lang w:val="en-US" w:eastAsia="zh-CN" w:bidi="ar"/>
              </w:rPr>
              <w:t>1</w:t>
            </w:r>
          </w:p>
        </w:tc>
        <w:tc>
          <w:tcPr>
            <w:tcW w:w="1768" w:type="dxa"/>
            <w:shd w:val="clear" w:color="auto" w:fill="auto"/>
            <w:vAlign w:val="center"/>
          </w:tcPr>
          <w:p w14:paraId="6510707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Style w:val="35"/>
                <w:rFonts w:hint="default" w:ascii="Calibri" w:hAnsi="Calibri" w:eastAsia="SimSun" w:cs="Calibri"/>
                <w:kern w:val="0"/>
                <w:sz w:val="22"/>
                <w:szCs w:val="22"/>
                <w:lang w:val="en-US" w:eastAsia="zh-CN" w:bidi="ar"/>
              </w:rPr>
              <w:t>Huy</w:t>
            </w:r>
            <w:r>
              <w:rPr>
                <w:rFonts w:hint="default" w:ascii="Calibri" w:hAnsi="Calibri" w:eastAsia="SimSun" w:cs="Calibri"/>
                <w:kern w:val="0"/>
                <w:sz w:val="22"/>
                <w:szCs w:val="22"/>
                <w:lang w:val="en-US" w:eastAsia="zh-CN" w:bidi="ar"/>
              </w:rPr>
              <w:t xml:space="preserve"> (Nhóm trưởng)</w:t>
            </w:r>
          </w:p>
        </w:tc>
        <w:tc>
          <w:tcPr>
            <w:tcW w:w="1763" w:type="dxa"/>
            <w:shd w:val="clear" w:color="auto" w:fill="auto"/>
            <w:vAlign w:val="center"/>
          </w:tcPr>
          <w:p w14:paraId="5450916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Style w:val="35"/>
                <w:rFonts w:hint="default" w:ascii="Calibri" w:hAnsi="Calibri" w:eastAsia="SimSun" w:cs="Calibri"/>
                <w:kern w:val="0"/>
                <w:sz w:val="22"/>
                <w:szCs w:val="22"/>
                <w:lang w:val="en-US" w:eastAsia="zh-CN" w:bidi="ar"/>
              </w:rPr>
              <w:t>Điều phối &amp; tổng hợp tài liệu</w:t>
            </w:r>
          </w:p>
        </w:tc>
        <w:tc>
          <w:tcPr>
            <w:tcW w:w="2579" w:type="dxa"/>
            <w:shd w:val="clear" w:color="auto" w:fill="auto"/>
            <w:vAlign w:val="center"/>
          </w:tcPr>
          <w:p w14:paraId="2A02BA7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kern w:val="0"/>
                <w:sz w:val="22"/>
                <w:szCs w:val="22"/>
                <w:lang w:val="en-US" w:eastAsia="zh-CN" w:bidi="ar"/>
              </w:rPr>
              <w:t xml:space="preserve">- Lên kế hoạch tiến độ và chia việc.- Tổng hợp file code, flowchart, và tài liệu cuối cùng.- Kiểm tra logic chương trình, đặt tên file chuẩn.- Viết phần </w:t>
            </w:r>
            <w:r>
              <w:rPr>
                <w:rStyle w:val="35"/>
                <w:rFonts w:hint="default" w:ascii="Calibri" w:hAnsi="Calibri" w:eastAsia="SimSun" w:cs="Calibri"/>
                <w:kern w:val="0"/>
                <w:sz w:val="22"/>
                <w:szCs w:val="22"/>
                <w:lang w:val="en-US" w:eastAsia="zh-CN" w:bidi="ar"/>
              </w:rPr>
              <w:t>Introduction &amp; Conclusion</w:t>
            </w:r>
            <w:r>
              <w:rPr>
                <w:rFonts w:hint="default" w:ascii="Calibri" w:hAnsi="Calibri" w:eastAsia="SimSun" w:cs="Calibri"/>
                <w:kern w:val="0"/>
                <w:sz w:val="22"/>
                <w:szCs w:val="22"/>
                <w:lang w:val="en-US" w:eastAsia="zh-CN" w:bidi="ar"/>
              </w:rPr>
              <w:t xml:space="preserve"> của báo cáo.</w:t>
            </w:r>
          </w:p>
        </w:tc>
        <w:tc>
          <w:tcPr>
            <w:tcW w:w="1751" w:type="dxa"/>
            <w:shd w:val="clear" w:color="auto" w:fill="auto"/>
            <w:vAlign w:val="center"/>
          </w:tcPr>
          <w:p w14:paraId="33EC452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kern w:val="0"/>
                <w:sz w:val="22"/>
                <w:szCs w:val="22"/>
                <w:lang w:val="en-US" w:eastAsia="zh-CN" w:bidi="ar"/>
              </w:rPr>
              <w:t>File Word hoàn chỉnh &amp; slide thuyết trình.</w:t>
            </w:r>
          </w:p>
        </w:tc>
      </w:tr>
      <w:tr w14:paraId="5442FF1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05" w:hRule="atLeast"/>
          <w:tblCellSpacing w:w="15" w:type="dxa"/>
        </w:trPr>
        <w:tc>
          <w:tcPr>
            <w:tcW w:w="427" w:type="dxa"/>
            <w:shd w:val="clear" w:color="auto" w:fill="auto"/>
            <w:vAlign w:val="center"/>
          </w:tcPr>
          <w:p w14:paraId="6412592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2"/>
                <w:szCs w:val="22"/>
                <w:lang w:val="vi-VN"/>
              </w:rPr>
            </w:pPr>
            <w:r>
              <w:rPr>
                <w:rFonts w:hint="default" w:ascii="Calibri" w:hAnsi="Calibri" w:eastAsia="SimSun" w:cs="Calibri"/>
                <w:kern w:val="0"/>
                <w:sz w:val="22"/>
                <w:szCs w:val="22"/>
                <w:lang w:val="en-US" w:eastAsia="zh-CN" w:bidi="ar"/>
              </w:rPr>
              <w:t>2</w:t>
            </w:r>
            <w:r>
              <w:rPr>
                <w:rFonts w:hint="default" w:ascii="Calibri" w:hAnsi="Calibri" w:eastAsia="SimSun" w:cs="Calibri"/>
                <w:kern w:val="0"/>
                <w:sz w:val="22"/>
                <w:szCs w:val="22"/>
                <w:lang w:val="vi-VN" w:eastAsia="zh-CN" w:bidi="ar"/>
              </w:rPr>
              <w:t xml:space="preserve"> </w:t>
            </w:r>
            <w:bookmarkStart w:id="0" w:name="_GoBack"/>
            <w:bookmarkEnd w:id="0"/>
            <w:r>
              <w:rPr>
                <w:rFonts w:hint="default" w:ascii="Calibri" w:hAnsi="Calibri" w:eastAsia="SimSun" w:cs="Calibri"/>
                <w:kern w:val="0"/>
                <w:sz w:val="22"/>
                <w:szCs w:val="22"/>
                <w:lang w:val="vi-VN" w:eastAsia="zh-CN" w:bidi="ar"/>
              </w:rPr>
              <w:t xml:space="preserve">  </w:t>
            </w:r>
          </w:p>
        </w:tc>
        <w:tc>
          <w:tcPr>
            <w:tcW w:w="2165" w:type="dxa"/>
            <w:shd w:val="clear" w:color="auto" w:fill="auto"/>
            <w:vAlign w:val="center"/>
          </w:tcPr>
          <w:p w14:paraId="05CDC66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Style w:val="35"/>
                <w:rFonts w:hint="default" w:ascii="Calibri" w:hAnsi="Calibri" w:eastAsia="SimSun" w:cs="Calibri"/>
                <w:kern w:val="0"/>
                <w:sz w:val="22"/>
                <w:szCs w:val="22"/>
                <w:lang w:val="en-US" w:eastAsia="zh-CN" w:bidi="ar"/>
              </w:rPr>
              <w:t>Thông</w:t>
            </w:r>
          </w:p>
        </w:tc>
        <w:tc>
          <w:tcPr>
            <w:tcW w:w="1763" w:type="dxa"/>
            <w:shd w:val="clear" w:color="auto" w:fill="auto"/>
            <w:vAlign w:val="center"/>
          </w:tcPr>
          <w:p w14:paraId="0EFAA7B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Style w:val="35"/>
                <w:rFonts w:hint="default" w:ascii="Calibri" w:hAnsi="Calibri" w:eastAsia="SimSun" w:cs="Calibri"/>
                <w:kern w:val="0"/>
                <w:sz w:val="22"/>
                <w:szCs w:val="22"/>
                <w:lang w:val="en-US" w:eastAsia="zh-CN" w:bidi="ar"/>
              </w:rPr>
              <w:t>Thiết kế cấu trúc chương trình (OOP)</w:t>
            </w:r>
          </w:p>
        </w:tc>
        <w:tc>
          <w:tcPr>
            <w:tcW w:w="2579" w:type="dxa"/>
            <w:shd w:val="clear" w:color="auto" w:fill="auto"/>
            <w:vAlign w:val="center"/>
          </w:tcPr>
          <w:p w14:paraId="7E3AAAA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kern w:val="0"/>
                <w:sz w:val="22"/>
                <w:szCs w:val="22"/>
                <w:lang w:val="en-US" w:eastAsia="zh-CN" w:bidi="ar"/>
              </w:rPr>
              <w:t xml:space="preserve">- Thiết kế </w:t>
            </w:r>
            <w:r>
              <w:rPr>
                <w:rStyle w:val="35"/>
                <w:rFonts w:hint="default" w:ascii="Calibri" w:hAnsi="Calibri" w:eastAsia="SimSun" w:cs="Calibri"/>
                <w:kern w:val="0"/>
                <w:sz w:val="22"/>
                <w:szCs w:val="22"/>
                <w:lang w:val="en-US" w:eastAsia="zh-CN" w:bidi="ar"/>
              </w:rPr>
              <w:t>class</w:t>
            </w:r>
            <w:r>
              <w:rPr>
                <w:rFonts w:hint="default" w:ascii="Calibri" w:hAnsi="Calibri" w:eastAsia="SimSun" w:cs="Calibri"/>
                <w:kern w:val="0"/>
                <w:sz w:val="22"/>
                <w:szCs w:val="22"/>
                <w:lang w:val="en-US" w:eastAsia="zh-CN" w:bidi="ar"/>
              </w:rPr>
              <w:t xml:space="preserve"> chính: </w:t>
            </w:r>
            <w:r>
              <w:rPr>
                <w:rStyle w:val="20"/>
                <w:rFonts w:hint="default" w:ascii="Calibri" w:hAnsi="Calibri" w:eastAsia="SimSun" w:cs="Calibri"/>
                <w:kern w:val="0"/>
                <w:sz w:val="22"/>
                <w:szCs w:val="22"/>
                <w:lang w:val="en-US" w:eastAsia="zh-CN" w:bidi="ar"/>
              </w:rPr>
              <w:t>Member</w:t>
            </w:r>
            <w:r>
              <w:rPr>
                <w:rFonts w:hint="default" w:ascii="Calibri" w:hAnsi="Calibri" w:eastAsia="SimSun" w:cs="Calibri"/>
                <w:kern w:val="0"/>
                <w:sz w:val="22"/>
                <w:szCs w:val="22"/>
                <w:lang w:val="en-US" w:eastAsia="zh-CN" w:bidi="ar"/>
              </w:rPr>
              <w:t xml:space="preserve">, </w:t>
            </w:r>
            <w:r>
              <w:rPr>
                <w:rStyle w:val="20"/>
                <w:rFonts w:hint="default" w:ascii="Calibri" w:hAnsi="Calibri" w:eastAsia="SimSun" w:cs="Calibri"/>
                <w:kern w:val="0"/>
                <w:sz w:val="22"/>
                <w:szCs w:val="22"/>
                <w:lang w:val="en-US" w:eastAsia="zh-CN" w:bidi="ar"/>
              </w:rPr>
              <w:t>Trainer</w:t>
            </w:r>
            <w:r>
              <w:rPr>
                <w:rFonts w:hint="default" w:ascii="Calibri" w:hAnsi="Calibri" w:eastAsia="SimSun" w:cs="Calibri"/>
                <w:kern w:val="0"/>
                <w:sz w:val="22"/>
                <w:szCs w:val="22"/>
                <w:lang w:val="en-US" w:eastAsia="zh-CN" w:bidi="ar"/>
              </w:rPr>
              <w:t xml:space="preserve">, </w:t>
            </w:r>
            <w:r>
              <w:rPr>
                <w:rStyle w:val="20"/>
                <w:rFonts w:hint="default" w:ascii="Calibri" w:hAnsi="Calibri" w:eastAsia="SimSun" w:cs="Calibri"/>
                <w:kern w:val="0"/>
                <w:sz w:val="22"/>
                <w:szCs w:val="22"/>
                <w:lang w:val="en-US" w:eastAsia="zh-CN" w:bidi="ar"/>
              </w:rPr>
              <w:t>Admin</w:t>
            </w:r>
            <w:r>
              <w:rPr>
                <w:rFonts w:hint="default" w:ascii="Calibri" w:hAnsi="Calibri" w:eastAsia="SimSun" w:cs="Calibri"/>
                <w:kern w:val="0"/>
                <w:sz w:val="22"/>
                <w:szCs w:val="22"/>
                <w:lang w:val="en-US" w:eastAsia="zh-CN" w:bidi="ar"/>
              </w:rPr>
              <w:t xml:space="preserve">, </w:t>
            </w:r>
            <w:r>
              <w:rPr>
                <w:rStyle w:val="20"/>
                <w:rFonts w:hint="default" w:ascii="Calibri" w:hAnsi="Calibri" w:eastAsia="SimSun" w:cs="Calibri"/>
                <w:kern w:val="0"/>
                <w:sz w:val="22"/>
                <w:szCs w:val="22"/>
                <w:lang w:val="en-US" w:eastAsia="zh-CN" w:bidi="ar"/>
              </w:rPr>
              <w:t>Subscription</w:t>
            </w:r>
            <w:r>
              <w:rPr>
                <w:rFonts w:hint="default" w:ascii="Calibri" w:hAnsi="Calibri" w:eastAsia="SimSun" w:cs="Calibri"/>
                <w:kern w:val="0"/>
                <w:sz w:val="22"/>
                <w:szCs w:val="22"/>
                <w:lang w:val="en-US" w:eastAsia="zh-CN" w:bidi="ar"/>
              </w:rPr>
              <w:t xml:space="preserve">, </w:t>
            </w:r>
            <w:r>
              <w:rPr>
                <w:rStyle w:val="20"/>
                <w:rFonts w:hint="default" w:ascii="Calibri" w:hAnsi="Calibri" w:eastAsia="SimSun" w:cs="Calibri"/>
                <w:kern w:val="0"/>
                <w:sz w:val="22"/>
                <w:szCs w:val="22"/>
                <w:lang w:val="en-US" w:eastAsia="zh-CN" w:bidi="ar"/>
              </w:rPr>
              <w:t>WorkoutSchedule</w:t>
            </w:r>
            <w:r>
              <w:rPr>
                <w:rFonts w:hint="default" w:ascii="Calibri" w:hAnsi="Calibri" w:eastAsia="SimSun" w:cs="Calibri"/>
                <w:kern w:val="0"/>
                <w:sz w:val="22"/>
                <w:szCs w:val="22"/>
                <w:lang w:val="en-US" w:eastAsia="zh-CN" w:bidi="ar"/>
              </w:rPr>
              <w:t>.- Mô tả chi tiết thuộc tính và phương thức của mỗi lớp.- Đảm bảo tuân thủ nguyên tắc OOP.</w:t>
            </w:r>
          </w:p>
        </w:tc>
        <w:tc>
          <w:tcPr>
            <w:tcW w:w="1751" w:type="dxa"/>
            <w:shd w:val="clear" w:color="auto" w:fill="auto"/>
            <w:vAlign w:val="center"/>
          </w:tcPr>
          <w:p w14:paraId="1779B25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kern w:val="0"/>
                <w:sz w:val="22"/>
                <w:szCs w:val="22"/>
                <w:lang w:val="en-US" w:eastAsia="zh-CN" w:bidi="ar"/>
              </w:rPr>
              <w:t>File Python khung class + mô tả class trong báo cáo.</w:t>
            </w:r>
          </w:p>
        </w:tc>
      </w:tr>
      <w:tr w14:paraId="5BBB602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27" w:type="dxa"/>
            <w:shd w:val="clear" w:color="auto" w:fill="auto"/>
            <w:vAlign w:val="center"/>
          </w:tcPr>
          <w:p w14:paraId="21360BC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kern w:val="0"/>
                <w:sz w:val="22"/>
                <w:szCs w:val="22"/>
                <w:lang w:val="en-US" w:eastAsia="zh-CN" w:bidi="ar"/>
              </w:rPr>
              <w:t>3</w:t>
            </w:r>
          </w:p>
        </w:tc>
        <w:tc>
          <w:tcPr>
            <w:tcW w:w="2165" w:type="dxa"/>
            <w:shd w:val="clear" w:color="auto" w:fill="auto"/>
            <w:vAlign w:val="center"/>
          </w:tcPr>
          <w:p w14:paraId="267E1DB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2"/>
                <w:szCs w:val="22"/>
                <w:lang w:val="vi-VN"/>
              </w:rPr>
            </w:pPr>
            <w:r>
              <w:rPr>
                <w:rFonts w:hint="default" w:ascii="Calibri" w:hAnsi="Calibri" w:cs="Calibri"/>
                <w:sz w:val="22"/>
                <w:szCs w:val="22"/>
                <w:lang w:val="vi-VN"/>
              </w:rPr>
              <w:t>Khánh</w:t>
            </w:r>
          </w:p>
        </w:tc>
        <w:tc>
          <w:tcPr>
            <w:tcW w:w="1763" w:type="dxa"/>
            <w:shd w:val="clear" w:color="auto" w:fill="auto"/>
            <w:vAlign w:val="center"/>
          </w:tcPr>
          <w:p w14:paraId="4525734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Style w:val="35"/>
                <w:rFonts w:hint="default" w:ascii="Calibri" w:hAnsi="Calibri" w:eastAsia="SimSun" w:cs="Calibri"/>
                <w:kern w:val="0"/>
                <w:sz w:val="22"/>
                <w:szCs w:val="22"/>
                <w:lang w:val="en-US" w:eastAsia="zh-CN" w:bidi="ar"/>
              </w:rPr>
              <w:t>Chức năng Membership Management</w:t>
            </w:r>
          </w:p>
        </w:tc>
        <w:tc>
          <w:tcPr>
            <w:tcW w:w="2579" w:type="dxa"/>
            <w:shd w:val="clear" w:color="auto" w:fill="auto"/>
            <w:vAlign w:val="center"/>
          </w:tcPr>
          <w:p w14:paraId="0D8A840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kern w:val="0"/>
                <w:sz w:val="22"/>
                <w:szCs w:val="22"/>
                <w:lang w:val="en-US" w:eastAsia="zh-CN" w:bidi="ar"/>
              </w:rPr>
              <w:t xml:space="preserve">- Viết code cho việc </w:t>
            </w:r>
            <w:r>
              <w:rPr>
                <w:rStyle w:val="35"/>
                <w:rFonts w:hint="default" w:ascii="Calibri" w:hAnsi="Calibri" w:eastAsia="SimSun" w:cs="Calibri"/>
                <w:kern w:val="0"/>
                <w:sz w:val="22"/>
                <w:szCs w:val="22"/>
                <w:lang w:val="en-US" w:eastAsia="zh-CN" w:bidi="ar"/>
              </w:rPr>
              <w:t>thêm, sửa, xóa thành viên</w:t>
            </w:r>
            <w:r>
              <w:rPr>
                <w:rFonts w:hint="default" w:ascii="Calibri" w:hAnsi="Calibri" w:eastAsia="SimSun" w:cs="Calibri"/>
                <w:kern w:val="0"/>
                <w:sz w:val="22"/>
                <w:szCs w:val="22"/>
                <w:lang w:val="en-US" w:eastAsia="zh-CN" w:bidi="ar"/>
              </w:rPr>
              <w:t>.- Theo dõi tình trạng gói tập (active/expired).- Tính tổng số hội viên và xuất danh sách.</w:t>
            </w:r>
          </w:p>
        </w:tc>
        <w:tc>
          <w:tcPr>
            <w:tcW w:w="1751" w:type="dxa"/>
            <w:shd w:val="clear" w:color="auto" w:fill="auto"/>
            <w:vAlign w:val="center"/>
          </w:tcPr>
          <w:p w14:paraId="40230AC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kern w:val="0"/>
                <w:sz w:val="22"/>
                <w:szCs w:val="22"/>
                <w:lang w:val="en-US" w:eastAsia="zh-CN" w:bidi="ar"/>
              </w:rPr>
              <w:t>Mã Python phần quản lý thành viên + ảnh chụp giao diện.</w:t>
            </w:r>
          </w:p>
        </w:tc>
      </w:tr>
      <w:tr w14:paraId="0A3B145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27" w:type="dxa"/>
            <w:shd w:val="clear" w:color="auto" w:fill="auto"/>
            <w:vAlign w:val="center"/>
          </w:tcPr>
          <w:p w14:paraId="286D433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kern w:val="0"/>
                <w:sz w:val="22"/>
                <w:szCs w:val="22"/>
                <w:lang w:val="en-US" w:eastAsia="zh-CN" w:bidi="ar"/>
              </w:rPr>
              <w:t>4</w:t>
            </w:r>
          </w:p>
        </w:tc>
        <w:tc>
          <w:tcPr>
            <w:tcW w:w="2165" w:type="dxa"/>
            <w:shd w:val="clear" w:color="auto" w:fill="auto"/>
            <w:vAlign w:val="center"/>
          </w:tcPr>
          <w:p w14:paraId="054BA6B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Style w:val="35"/>
                <w:rFonts w:hint="default" w:ascii="Calibri" w:hAnsi="Calibri" w:eastAsia="SimSun" w:cs="Calibri"/>
                <w:kern w:val="0"/>
                <w:sz w:val="22"/>
                <w:szCs w:val="22"/>
                <w:lang w:val="en-US" w:eastAsia="zh-CN" w:bidi="ar"/>
              </w:rPr>
              <w:t>Linh</w:t>
            </w:r>
          </w:p>
        </w:tc>
        <w:tc>
          <w:tcPr>
            <w:tcW w:w="1763" w:type="dxa"/>
            <w:shd w:val="clear" w:color="auto" w:fill="auto"/>
            <w:vAlign w:val="center"/>
          </w:tcPr>
          <w:p w14:paraId="7500370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Style w:val="35"/>
                <w:rFonts w:hint="default" w:ascii="Calibri" w:hAnsi="Calibri" w:eastAsia="SimSun" w:cs="Calibri"/>
                <w:kern w:val="0"/>
                <w:sz w:val="22"/>
                <w:szCs w:val="22"/>
                <w:lang w:val="en-US" w:eastAsia="zh-CN" w:bidi="ar"/>
              </w:rPr>
              <w:t>Chức năng Workout &amp; Attendance</w:t>
            </w:r>
          </w:p>
        </w:tc>
        <w:tc>
          <w:tcPr>
            <w:tcW w:w="2579" w:type="dxa"/>
            <w:shd w:val="clear" w:color="auto" w:fill="auto"/>
            <w:vAlign w:val="center"/>
          </w:tcPr>
          <w:p w14:paraId="0E120FA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kern w:val="0"/>
                <w:sz w:val="22"/>
                <w:szCs w:val="22"/>
                <w:lang w:val="en-US" w:eastAsia="zh-CN" w:bidi="ar"/>
              </w:rPr>
              <w:t xml:space="preserve">- Xây dựng module quản lý </w:t>
            </w:r>
            <w:r>
              <w:rPr>
                <w:rStyle w:val="35"/>
                <w:rFonts w:hint="default" w:ascii="Calibri" w:hAnsi="Calibri" w:eastAsia="SimSun" w:cs="Calibri"/>
                <w:kern w:val="0"/>
                <w:sz w:val="22"/>
                <w:szCs w:val="22"/>
                <w:lang w:val="en-US" w:eastAsia="zh-CN" w:bidi="ar"/>
              </w:rPr>
              <w:t>lịch tập và điểm danh</w:t>
            </w:r>
            <w:r>
              <w:rPr>
                <w:rFonts w:hint="default" w:ascii="Calibri" w:hAnsi="Calibri" w:eastAsia="SimSun" w:cs="Calibri"/>
                <w:kern w:val="0"/>
                <w:sz w:val="22"/>
                <w:szCs w:val="22"/>
                <w:lang w:val="en-US" w:eastAsia="zh-CN" w:bidi="ar"/>
              </w:rPr>
              <w:t>.- Cho phép trainer gán bài tập cho member.- Theo dõi tiến độ luyện tập và phần trăm điểm danh.</w:t>
            </w:r>
          </w:p>
        </w:tc>
        <w:tc>
          <w:tcPr>
            <w:tcW w:w="1751" w:type="dxa"/>
            <w:shd w:val="clear" w:color="auto" w:fill="auto"/>
            <w:vAlign w:val="center"/>
          </w:tcPr>
          <w:p w14:paraId="5ED02A7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kern w:val="0"/>
                <w:sz w:val="22"/>
                <w:szCs w:val="22"/>
                <w:lang w:val="en-US" w:eastAsia="zh-CN" w:bidi="ar"/>
              </w:rPr>
              <w:t>Mã Python + báo cáo chức năng kèm ảnh demo.</w:t>
            </w:r>
          </w:p>
        </w:tc>
      </w:tr>
      <w:tr w14:paraId="0F100F0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27" w:type="dxa"/>
            <w:shd w:val="clear" w:color="auto" w:fill="auto"/>
            <w:vAlign w:val="center"/>
          </w:tcPr>
          <w:p w14:paraId="1E0705E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kern w:val="0"/>
                <w:sz w:val="22"/>
                <w:szCs w:val="22"/>
                <w:lang w:val="en-US" w:eastAsia="zh-CN" w:bidi="ar"/>
              </w:rPr>
              <w:t>5</w:t>
            </w:r>
          </w:p>
        </w:tc>
        <w:tc>
          <w:tcPr>
            <w:tcW w:w="2165" w:type="dxa"/>
            <w:shd w:val="clear" w:color="auto" w:fill="auto"/>
            <w:vAlign w:val="center"/>
          </w:tcPr>
          <w:p w14:paraId="73B12BF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Style w:val="35"/>
                <w:rFonts w:hint="default" w:ascii="Calibri" w:hAnsi="Calibri" w:eastAsia="SimSun" w:cs="Calibri"/>
                <w:kern w:val="0"/>
                <w:sz w:val="22"/>
                <w:szCs w:val="22"/>
                <w:lang w:val="en-US" w:eastAsia="zh-CN" w:bidi="ar"/>
              </w:rPr>
              <w:t>Triết</w:t>
            </w:r>
          </w:p>
        </w:tc>
        <w:tc>
          <w:tcPr>
            <w:tcW w:w="1763" w:type="dxa"/>
            <w:shd w:val="clear" w:color="auto" w:fill="auto"/>
            <w:vAlign w:val="center"/>
          </w:tcPr>
          <w:p w14:paraId="7249E0F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Style w:val="35"/>
                <w:rFonts w:hint="default" w:ascii="Calibri" w:hAnsi="Calibri" w:eastAsia="SimSun" w:cs="Calibri"/>
                <w:kern w:val="0"/>
                <w:sz w:val="22"/>
                <w:szCs w:val="22"/>
                <w:lang w:val="en-US" w:eastAsia="zh-CN" w:bidi="ar"/>
              </w:rPr>
              <w:t>Data Persistence &amp; Report</w:t>
            </w:r>
          </w:p>
        </w:tc>
        <w:tc>
          <w:tcPr>
            <w:tcW w:w="2579" w:type="dxa"/>
            <w:shd w:val="clear" w:color="auto" w:fill="auto"/>
            <w:vAlign w:val="center"/>
          </w:tcPr>
          <w:p w14:paraId="58D5333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kern w:val="0"/>
                <w:sz w:val="22"/>
                <w:szCs w:val="22"/>
                <w:lang w:val="en-US" w:eastAsia="zh-CN" w:bidi="ar"/>
              </w:rPr>
              <w:t xml:space="preserve">- Thiết kế lưu trữ dữ liệu bằng </w:t>
            </w:r>
            <w:r>
              <w:rPr>
                <w:rStyle w:val="35"/>
                <w:rFonts w:hint="default" w:ascii="Calibri" w:hAnsi="Calibri" w:eastAsia="SimSun" w:cs="Calibri"/>
                <w:kern w:val="0"/>
                <w:sz w:val="22"/>
                <w:szCs w:val="22"/>
                <w:lang w:val="en-US" w:eastAsia="zh-CN" w:bidi="ar"/>
              </w:rPr>
              <w:t>CSV/JSON</w:t>
            </w:r>
            <w:r>
              <w:rPr>
                <w:rFonts w:hint="default" w:ascii="Calibri" w:hAnsi="Calibri" w:eastAsia="SimSun" w:cs="Calibri"/>
                <w:kern w:val="0"/>
                <w:sz w:val="22"/>
                <w:szCs w:val="22"/>
                <w:lang w:val="en-US" w:eastAsia="zh-CN" w:bidi="ar"/>
              </w:rPr>
              <w:t xml:space="preserve">.- Viết code </w:t>
            </w:r>
            <w:r>
              <w:rPr>
                <w:rStyle w:val="35"/>
                <w:rFonts w:hint="default" w:ascii="Calibri" w:hAnsi="Calibri" w:eastAsia="SimSun" w:cs="Calibri"/>
                <w:kern w:val="0"/>
                <w:sz w:val="22"/>
                <w:szCs w:val="22"/>
                <w:lang w:val="en-US" w:eastAsia="zh-CN" w:bidi="ar"/>
              </w:rPr>
              <w:t>xuất báo cáo doanh thu, attendance, top members</w:t>
            </w:r>
            <w:r>
              <w:rPr>
                <w:rFonts w:hint="default" w:ascii="Calibri" w:hAnsi="Calibri" w:eastAsia="SimSun" w:cs="Calibri"/>
                <w:kern w:val="0"/>
                <w:sz w:val="22"/>
                <w:szCs w:val="22"/>
                <w:lang w:val="en-US" w:eastAsia="zh-CN" w:bidi="ar"/>
              </w:rPr>
              <w:t>.- Test thử chức năng load/save dữ liệu.</w:t>
            </w:r>
          </w:p>
        </w:tc>
        <w:tc>
          <w:tcPr>
            <w:tcW w:w="1751" w:type="dxa"/>
            <w:shd w:val="clear" w:color="auto" w:fill="auto"/>
            <w:vAlign w:val="center"/>
          </w:tcPr>
          <w:p w14:paraId="1B09182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kern w:val="0"/>
                <w:sz w:val="22"/>
                <w:szCs w:val="22"/>
                <w:lang w:val="en-US" w:eastAsia="zh-CN" w:bidi="ar"/>
              </w:rPr>
              <w:t xml:space="preserve">File </w:t>
            </w:r>
            <w:r>
              <w:rPr>
                <w:rStyle w:val="20"/>
                <w:rFonts w:hint="default" w:ascii="Calibri" w:hAnsi="Calibri" w:eastAsia="SimSun" w:cs="Calibri"/>
                <w:kern w:val="0"/>
                <w:sz w:val="22"/>
                <w:szCs w:val="22"/>
                <w:lang w:val="en-US" w:eastAsia="zh-CN" w:bidi="ar"/>
              </w:rPr>
              <w:t>.csv</w:t>
            </w:r>
            <w:r>
              <w:rPr>
                <w:rFonts w:hint="default" w:ascii="Calibri" w:hAnsi="Calibri" w:eastAsia="SimSun" w:cs="Calibri"/>
                <w:kern w:val="0"/>
                <w:sz w:val="22"/>
                <w:szCs w:val="22"/>
                <w:lang w:val="en-US" w:eastAsia="zh-CN" w:bidi="ar"/>
              </w:rPr>
              <w:t xml:space="preserve"> demo + ảnh minh họa.</w:t>
            </w:r>
          </w:p>
        </w:tc>
      </w:tr>
      <w:tr w14:paraId="1AC3B39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27" w:type="dxa"/>
            <w:shd w:val="clear" w:color="auto" w:fill="auto"/>
            <w:vAlign w:val="center"/>
          </w:tcPr>
          <w:p w14:paraId="683065D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eastAsia="SimSun" w:cs="Calibri"/>
                <w:kern w:val="0"/>
                <w:sz w:val="22"/>
                <w:szCs w:val="22"/>
                <w:lang w:val="vi-VN" w:eastAsia="zh-CN" w:bidi="ar"/>
              </w:rPr>
            </w:pPr>
            <w:r>
              <w:rPr>
                <w:rFonts w:hint="default" w:ascii="Calibri" w:hAnsi="Calibri" w:eastAsia="SimSun" w:cs="Calibri"/>
                <w:kern w:val="0"/>
                <w:sz w:val="22"/>
                <w:szCs w:val="22"/>
                <w:lang w:val="vi-VN" w:eastAsia="zh-CN" w:bidi="ar"/>
              </w:rPr>
              <w:t>6</w:t>
            </w:r>
          </w:p>
        </w:tc>
        <w:tc>
          <w:tcPr>
            <w:tcW w:w="2165" w:type="dxa"/>
            <w:shd w:val="clear" w:color="auto" w:fill="auto"/>
            <w:vAlign w:val="center"/>
          </w:tcPr>
          <w:p w14:paraId="517A9783">
            <w:pPr>
              <w:keepNext w:val="0"/>
              <w:keepLines w:val="0"/>
              <w:widowControl/>
              <w:suppressLineNumbers w:val="0"/>
              <w:jc w:val="left"/>
              <w:rPr>
                <w:rStyle w:val="35"/>
                <w:rFonts w:hint="default" w:ascii="Calibri" w:hAnsi="Calibri" w:eastAsia="SimSun" w:cs="Calibri"/>
                <w:kern w:val="0"/>
                <w:sz w:val="22"/>
                <w:szCs w:val="22"/>
                <w:lang w:val="vi-VN" w:eastAsia="zh-CN" w:bidi="ar"/>
              </w:rPr>
            </w:pPr>
            <w:r>
              <w:rPr>
                <w:rStyle w:val="35"/>
                <w:rFonts w:hint="default" w:ascii="Calibri" w:hAnsi="Calibri" w:eastAsia="SimSun" w:cs="Calibri"/>
                <w:kern w:val="0"/>
                <w:sz w:val="22"/>
                <w:szCs w:val="22"/>
                <w:lang w:val="vi-VN" w:eastAsia="zh-CN" w:bidi="ar"/>
              </w:rPr>
              <w:t>Tuấn</w:t>
            </w:r>
          </w:p>
        </w:tc>
        <w:tc>
          <w:tcPr>
            <w:tcW w:w="1763" w:type="dxa"/>
            <w:shd w:val="clear" w:color="auto" w:fill="auto"/>
            <w:vAlign w:val="center"/>
          </w:tcPr>
          <w:tbl>
            <w:tblPr>
              <w:tblStyle w:val="12"/>
              <w:tblW w:w="0" w:type="auto"/>
              <w:tblCellSpacing w:w="15" w:type="dxa"/>
              <w:tblInd w:w="-45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96"/>
            </w:tblGrid>
            <w:tr w14:paraId="48E368BD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</w:tblPrEx>
              <w:trPr>
                <w:tblCellSpacing w:w="15" w:type="dxa"/>
              </w:trPr>
              <w:tc>
                <w:tcPr>
                  <w:tcW w:w="0" w:type="auto"/>
                  <w:shd w:val="clear" w:color="auto" w:fill="auto"/>
                  <w:vAlign w:val="center"/>
                </w:tcPr>
                <w:p w14:paraId="370881E6">
                  <w:pPr>
                    <w:rPr>
                      <w:rFonts w:hint="default" w:ascii="Calibri" w:hAnsi="Calibri" w:cs="Calibri"/>
                      <w:sz w:val="24"/>
                      <w:szCs w:val="24"/>
                    </w:rPr>
                  </w:pPr>
                </w:p>
              </w:tc>
            </w:tr>
          </w:tbl>
          <w:p w14:paraId="743830B6">
            <w:pPr>
              <w:rPr>
                <w:rFonts w:hint="default" w:ascii="Calibri" w:hAnsi="Calibri" w:cs="Calibri"/>
                <w:vanish/>
                <w:sz w:val="24"/>
                <w:szCs w:val="24"/>
              </w:rPr>
            </w:pPr>
          </w:p>
          <w:tbl>
            <w:tblPr>
              <w:tblStyle w:val="12"/>
              <w:tblW w:w="0" w:type="auto"/>
              <w:tblCellSpacing w:w="15" w:type="dxa"/>
              <w:tblInd w:w="-45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1726"/>
            </w:tblGrid>
            <w:tr w14:paraId="2B09B642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</w:tblPrEx>
              <w:trPr>
                <w:tblCellSpacing w:w="15" w:type="dxa"/>
              </w:trPr>
              <w:tc>
                <w:tcPr>
                  <w:tcW w:w="0" w:type="auto"/>
                  <w:shd w:val="clear" w:color="auto" w:fill="auto"/>
                  <w:vAlign w:val="center"/>
                </w:tcPr>
                <w:p w14:paraId="0481ECD7"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hint="default" w:ascii="Calibri" w:hAnsi="Calibri" w:cs="Calibri"/>
                    </w:rPr>
                  </w:pPr>
                  <w:r>
                    <w:rPr>
                      <w:rStyle w:val="35"/>
                      <w:rFonts w:hint="default" w:ascii="Calibri" w:hAnsi="Calibri" w:eastAsia="SimSun" w:cs="Calibri"/>
                      <w:kern w:val="0"/>
                      <w:sz w:val="24"/>
                      <w:szCs w:val="24"/>
                      <w:lang w:val="en-US" w:eastAsia="zh-CN" w:bidi="ar"/>
                    </w:rPr>
                    <w:t>Documentation &amp; Flowchart</w:t>
                  </w:r>
                </w:p>
              </w:tc>
            </w:tr>
          </w:tbl>
          <w:p w14:paraId="4B8D522A">
            <w:pPr>
              <w:keepNext w:val="0"/>
              <w:keepLines w:val="0"/>
              <w:widowControl/>
              <w:suppressLineNumbers w:val="0"/>
              <w:jc w:val="left"/>
              <w:rPr>
                <w:rStyle w:val="35"/>
                <w:rFonts w:hint="default" w:ascii="Calibri" w:hAnsi="Calibri" w:eastAsia="SimSun" w:cs="Calibri"/>
                <w:kern w:val="0"/>
                <w:sz w:val="22"/>
                <w:szCs w:val="22"/>
                <w:lang w:val="en-US" w:eastAsia="zh-CN" w:bidi="ar"/>
              </w:rPr>
            </w:pPr>
          </w:p>
        </w:tc>
        <w:tc>
          <w:tcPr>
            <w:tcW w:w="2579" w:type="dxa"/>
            <w:shd w:val="clear" w:color="auto" w:fill="auto"/>
            <w:vAlign w:val="center"/>
          </w:tcPr>
          <w:p w14:paraId="1FC0762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eastAsia="SimSun" w:cs="Calibri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sz w:val="24"/>
                <w:szCs w:val="24"/>
              </w:rPr>
              <w:t xml:space="preserve">- Vẽ </w:t>
            </w:r>
            <w:r>
              <w:rPr>
                <w:rStyle w:val="35"/>
                <w:rFonts w:hint="default" w:ascii="Calibri" w:hAnsi="Calibri" w:eastAsia="SimSun" w:cs="Calibri"/>
                <w:sz w:val="24"/>
                <w:szCs w:val="24"/>
              </w:rPr>
              <w:t>flowchart</w:t>
            </w:r>
            <w:r>
              <w:rPr>
                <w:rFonts w:hint="default" w:ascii="Calibri" w:hAnsi="Calibri" w:eastAsia="SimSun" w:cs="Calibri"/>
                <w:sz w:val="24"/>
                <w:szCs w:val="24"/>
              </w:rPr>
              <w:t xml:space="preserve"> thể hiện tương tác người dùng với hệ thống (Admin/Trainer/Member).</w:t>
            </w:r>
            <w:r>
              <w:rPr>
                <w:rFonts w:hint="default" w:ascii="Calibri" w:hAnsi="Calibri" w:eastAsia="SimSun" w:cs="Calibri"/>
                <w:sz w:val="24"/>
                <w:szCs w:val="24"/>
              </w:rPr>
              <w:br w:type="textWrapping"/>
            </w:r>
            <w:r>
              <w:rPr>
                <w:rFonts w:hint="default" w:ascii="Calibri" w:hAnsi="Calibri" w:eastAsia="SimSun" w:cs="Calibri"/>
                <w:sz w:val="24"/>
                <w:szCs w:val="24"/>
              </w:rPr>
              <w:t>- Viết phần mô tả hoạt động chương trình.</w:t>
            </w:r>
            <w:r>
              <w:rPr>
                <w:rFonts w:hint="default" w:ascii="Calibri" w:hAnsi="Calibri" w:eastAsia="SimSun" w:cs="Calibri"/>
                <w:sz w:val="24"/>
                <w:szCs w:val="24"/>
              </w:rPr>
              <w:br w:type="textWrapping"/>
            </w:r>
            <w:r>
              <w:rPr>
                <w:rFonts w:hint="default" w:ascii="Calibri" w:hAnsi="Calibri" w:eastAsia="SimSun" w:cs="Calibri"/>
                <w:sz w:val="24"/>
                <w:szCs w:val="24"/>
              </w:rPr>
              <w:t>- Chuẩn bị slide thuyết trình nhóm.</w:t>
            </w:r>
          </w:p>
        </w:tc>
        <w:tc>
          <w:tcPr>
            <w:tcW w:w="1751" w:type="dxa"/>
            <w:shd w:val="clear" w:color="auto" w:fill="auto"/>
            <w:vAlign w:val="center"/>
          </w:tcPr>
          <w:tbl>
            <w:tblPr>
              <w:tblStyle w:val="12"/>
              <w:tblW w:w="0" w:type="auto"/>
              <w:tblCellSpacing w:w="15" w:type="dxa"/>
              <w:tblInd w:w="-45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1687"/>
            </w:tblGrid>
            <w:tr w14:paraId="1A5E8D15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0" w:type="auto"/>
                  <w:shd w:val="clear" w:color="auto" w:fill="auto"/>
                  <w:vAlign w:val="center"/>
                </w:tcPr>
                <w:p w14:paraId="5CFC79D7"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hint="default" w:ascii="Calibri" w:hAnsi="Calibri" w:cs="Calibri"/>
                    </w:rPr>
                  </w:pPr>
                  <w:r>
                    <w:rPr>
                      <w:rFonts w:hint="default" w:ascii="Calibri" w:hAnsi="Calibri" w:eastAsia="SimSun" w:cs="Calibri"/>
                      <w:kern w:val="0"/>
                      <w:sz w:val="24"/>
                      <w:szCs w:val="24"/>
                      <w:lang w:val="en-US" w:eastAsia="zh-CN" w:bidi="ar"/>
                    </w:rPr>
                    <w:t>Flowchart + slide PowerPoint.</w:t>
                  </w:r>
                </w:p>
              </w:tc>
            </w:tr>
          </w:tbl>
          <w:p w14:paraId="0D30B91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eastAsia="SimSun" w:cs="Calibri"/>
                <w:kern w:val="0"/>
                <w:sz w:val="22"/>
                <w:szCs w:val="22"/>
                <w:lang w:val="en-US" w:eastAsia="zh-CN" w:bidi="ar"/>
              </w:rPr>
            </w:pPr>
          </w:p>
        </w:tc>
      </w:tr>
    </w:tbl>
    <w:p w14:paraId="32E0BAD8">
      <w:pPr>
        <w:pStyle w:val="2"/>
        <w:rPr>
          <w:rFonts w:hint="default"/>
          <w:lang w:val="vi-VN"/>
        </w:rPr>
      </w:pPr>
    </w:p>
    <w:p w14:paraId="275CCD09">
      <w:pPr>
        <w:pStyle w:val="2"/>
      </w:pPr>
      <w:r>
        <w:rPr>
          <w:rFonts w:hint="default"/>
          <w:lang w:val="vi-VN"/>
        </w:rPr>
        <w:t>1.</w:t>
      </w:r>
      <w:r>
        <w:t xml:space="preserve"> Giới thiệu đề tài</w:t>
      </w:r>
    </w:p>
    <w:p w14:paraId="553A488C">
      <w:r>
        <w:t xml:space="preserve"> “Design and Implement a Gym Management System (GMS)” – Hệ thống Quản lý Phòng Gym.</w:t>
      </w:r>
      <w:r>
        <w:br w:type="textWrapping"/>
      </w:r>
      <w:r>
        <w:t>Dự án được xây dựng bằng ngôn ngữ Python, áp dụng lập trình hướng đối tượng (OOP) để tạo nên một hệ thống quản lý phòng tập hiện đại và hiệu quả.</w:t>
      </w:r>
      <w:r>
        <w:br w:type="textWrapping"/>
      </w:r>
      <w:r>
        <w:br w:type="textWrapping"/>
      </w:r>
      <w:r>
        <w:t>Lý do chọn đề tài:</w:t>
      </w:r>
      <w:r>
        <w:br w:type="textWrapping"/>
      </w:r>
      <w:r>
        <w:t>Trong thực tế, việc quản lý phòng tập thủ công dễ gây thất lạc thông tin, khó theo dõi tiến độ, và không thống kê được doanh thu.</w:t>
      </w:r>
      <w:r>
        <w:br w:type="textWrapping"/>
      </w:r>
      <w:r>
        <w:t>Do đó, nhóm chọn đề tài này nhằm tự động hóa quy trình quản lý hội viên, huấn luyện viên, lịch tập, điểm danh và gói tập.</w:t>
      </w:r>
      <w:r>
        <w:br w:type="textWrapping"/>
      </w:r>
    </w:p>
    <w:p w14:paraId="7B634681"/>
    <w:p w14:paraId="3408181F">
      <w:pPr>
        <w:pStyle w:val="2"/>
      </w:pPr>
      <w:r>
        <w:rPr>
          <w:rFonts w:hint="default"/>
          <w:lang w:val="vi-VN"/>
        </w:rPr>
        <w:t>2.</w:t>
      </w:r>
      <w:r>
        <w:t>Mục tiêu của hệ thống (Objective)</w:t>
      </w:r>
    </w:p>
    <w:p w14:paraId="68CE66F3">
      <w:r>
        <w:t>Mục tiêu của hệ thống là phát triển chương trình Python-based Gym Management System giúp quản lý phòng gym hiệu quả, chính xác và dễ dàng.</w:t>
      </w:r>
      <w:r>
        <w:br w:type="textWrapping"/>
      </w:r>
      <w:r>
        <w:t>Cụ thể:</w:t>
      </w:r>
      <w:r>
        <w:br w:type="textWrapping"/>
      </w:r>
      <w:r>
        <w:t>1. Quản lý đăng ký hội viên và theo dõi gói tập.</w:t>
      </w:r>
      <w:r>
        <w:br w:type="textWrapping"/>
      </w:r>
      <w:r>
        <w:t>2. Phân quyền người dùng: Admin, Trainer, Member.</w:t>
      </w:r>
      <w:r>
        <w:br w:type="textWrapping"/>
      </w:r>
      <w:r>
        <w:t>3. Theo dõi lịch tập, tiến độ, và điểm danh.</w:t>
      </w:r>
      <w:r>
        <w:br w:type="textWrapping"/>
      </w:r>
      <w:r>
        <w:t>4. Tính toán doanh thu, phần trăm điểm danh và báo cáo tổng hợp.</w:t>
      </w:r>
      <w:r>
        <w:br w:type="textWrapping"/>
      </w:r>
      <w:r>
        <w:t>Hệ thống giúp giảm công việc thủ công, tăng độ chính xác và cải thiện trải nghiệm người dùng.</w:t>
      </w:r>
      <w:r>
        <w:br w:type="textWrapping"/>
      </w:r>
    </w:p>
    <w:p w14:paraId="40520B93">
      <w:pPr>
        <w:pStyle w:val="2"/>
      </w:pPr>
      <w:r>
        <w:rPr>
          <w:rFonts w:hint="default"/>
          <w:lang w:val="vi-VN"/>
        </w:rPr>
        <w:t>3.</w:t>
      </w:r>
      <w:r>
        <w:t xml:space="preserve"> Phân quyền người dùng (Roles and Access Control)</w:t>
      </w:r>
    </w:p>
    <w:p w14:paraId="6CAB17D3">
      <w:r>
        <w:t>Hệ thống có ba vai trò chính:</w:t>
      </w:r>
      <w:r>
        <w:br w:type="textWrapping"/>
      </w:r>
      <w:r>
        <w:t>Admin:</w:t>
      </w:r>
      <w:r>
        <w:br w:type="textWrapping"/>
      </w:r>
      <w:r>
        <w:t>- Quản lý huấn luyện viên và hội viên.</w:t>
      </w:r>
      <w:r>
        <w:br w:type="textWrapping"/>
      </w:r>
      <w:r>
        <w:t>- Cập nhật, xóa gói tập.</w:t>
      </w:r>
      <w:r>
        <w:br w:type="textWrapping"/>
      </w:r>
      <w:r>
        <w:t>- Xem báo cáo doanh thu và tiến độ.</w:t>
      </w:r>
      <w:r>
        <w:br w:type="textWrapping"/>
      </w:r>
      <w:r>
        <w:t>Trainer:</w:t>
      </w:r>
      <w:r>
        <w:br w:type="textWrapping"/>
      </w:r>
      <w:r>
        <w:t>- Giao lịch tập cho hội viên.</w:t>
      </w:r>
      <w:r>
        <w:br w:type="textWrapping"/>
      </w:r>
      <w:r>
        <w:t>- Theo dõi tiến độ và điểm danh.</w:t>
      </w:r>
    </w:p>
    <w:p w14:paraId="62E37DB5">
      <w:r>
        <w:t>Member:</w:t>
      </w:r>
      <w:r>
        <w:br w:type="textWrapping"/>
      </w:r>
      <w:r>
        <w:t>- Xem lịch tập cá nhân.</w:t>
      </w:r>
      <w:r>
        <w:br w:type="textWrapping"/>
      </w:r>
      <w:r>
        <w:t>- Cập nhật tiến độ, gia hạn gói tập.</w:t>
      </w:r>
      <w:r>
        <w:br w:type="textWrapping"/>
      </w:r>
    </w:p>
    <w:p w14:paraId="4A691A02">
      <w:pPr>
        <w:pStyle w:val="2"/>
      </w:pPr>
      <w:r>
        <w:rPr>
          <w:rFonts w:hint="default"/>
          <w:lang w:val="vi-VN"/>
        </w:rPr>
        <w:t>4.</w:t>
      </w:r>
      <w:r>
        <w:t xml:space="preserve"> Các chức năng chính (Core Features)</w:t>
      </w:r>
    </w:p>
    <w:p w14:paraId="5D0BCFAC">
      <w:r>
        <w:t>1. Quản lý hội viên (Membership Management)</w:t>
      </w:r>
      <w:r>
        <w:br w:type="textWrapping"/>
      </w:r>
      <w:r>
        <w:t>- Thêm, sửa, xóa hội viên.</w:t>
      </w:r>
      <w:r>
        <w:br w:type="textWrapping"/>
      </w:r>
      <w:r>
        <w:t>- Theo dõi tình trạng gói tập.</w:t>
      </w:r>
      <w:r>
        <w:br w:type="textWrapping"/>
      </w:r>
      <w:r>
        <w:br w:type="textWrapping"/>
      </w:r>
      <w:r>
        <w:t>2. Quản lý lịch tập (Workout Schedule)</w:t>
      </w:r>
      <w:r>
        <w:br w:type="textWrapping"/>
      </w:r>
      <w:r>
        <w:t>- Huấn luyện viên tạo và giao kế hoạch tập.</w:t>
      </w:r>
      <w:r>
        <w:br w:type="textWrapping"/>
      </w:r>
      <w:r>
        <w:t>- Hội viên xem và cập nhật tiến độ.</w:t>
      </w:r>
      <w:r>
        <w:br w:type="textWrapping"/>
      </w:r>
      <w:r>
        <w:br w:type="textWrapping"/>
      </w:r>
      <w:r>
        <w:t>3. Theo dõi điểm danh (Attendance Tracking)</w:t>
      </w:r>
      <w:r>
        <w:br w:type="textWrapping"/>
      </w:r>
      <w:r>
        <w:t>- Ghi nhận sự có mặt hàng ngày.</w:t>
      </w:r>
      <w:r>
        <w:br w:type="textWrapping"/>
      </w:r>
      <w:r>
        <w:t>- Thống kê tỷ lệ tham gia.</w:t>
      </w:r>
      <w:r>
        <w:br w:type="textWrapping"/>
      </w:r>
      <w:r>
        <w:br w:type="textWrapping"/>
      </w:r>
      <w:r>
        <w:t>4. Quản lý gói tập và doanh thu (Subscription &amp; Revenue)</w:t>
      </w:r>
      <w:r>
        <w:br w:type="textWrapping"/>
      </w:r>
      <w:r>
        <w:t>- Tính doanh thu và tỷ lệ hội viên hoạt động.</w:t>
      </w:r>
      <w:r>
        <w:br w:type="textWrapping"/>
      </w:r>
      <w:r>
        <w:br w:type="textWrapping"/>
      </w:r>
      <w:r>
        <w:t>5. Lưu trữ dữ liệu (Data Persistence)</w:t>
      </w:r>
      <w:r>
        <w:br w:type="textWrapping"/>
      </w:r>
      <w:r>
        <w:t>- Dữ liệu lưu bằng CSV hoặc JSON.</w:t>
      </w:r>
      <w:r>
        <w:br w:type="textWrapping"/>
      </w:r>
      <w:r>
        <w:t>- Xuất báo cáo dễ dàng.</w:t>
      </w:r>
      <w:r>
        <w:br w:type="textWrapping"/>
      </w:r>
    </w:p>
    <w:p w14:paraId="315DFBB1">
      <w:pPr>
        <w:pStyle w:val="2"/>
      </w:pPr>
      <w:r>
        <w:rPr>
          <w:rFonts w:hint="default"/>
          <w:lang w:val="vi-VN"/>
        </w:rPr>
        <w:t xml:space="preserve">5. </w:t>
      </w:r>
      <w:r>
        <w:t>Định nghĩa các lớp (Class Definitions)</w:t>
      </w:r>
    </w:p>
    <w:p w14:paraId="01D17E7E">
      <w:r>
        <w:t>Hệ thống được thiết kế bằng mô hình OOP – mỗi lớp đại diện cho một thành phần trong phòng gym.</w:t>
      </w:r>
      <w:r>
        <w:br w:type="textWrapping"/>
      </w:r>
      <w:r>
        <w:br w:type="textWrapping"/>
      </w:r>
      <w:r>
        <w:t>| Lớp | Mô tả |</w:t>
      </w:r>
      <w:r>
        <w:br w:type="textWrapping"/>
      </w:r>
      <w:r>
        <w:t>|------|-------|</w:t>
      </w:r>
      <w:r>
        <w:br w:type="textWrapping"/>
      </w:r>
      <w:r>
        <w:t>| Member | Quản lý thông tin và tiến độ hội viên |</w:t>
      </w:r>
      <w:r>
        <w:br w:type="textWrapping"/>
      </w:r>
      <w:r>
        <w:t>| Trainer | Giao lịch tập và theo dõi tiến độ |</w:t>
      </w:r>
      <w:r>
        <w:br w:type="textWrapping"/>
      </w:r>
      <w:r>
        <w:t>| Admin | Quản lý toàn hệ thống và tạo báo cáo |</w:t>
      </w:r>
      <w:r>
        <w:br w:type="textWrapping"/>
      </w:r>
      <w:r>
        <w:t>| Schedule | Lưu và quản lý lịch tập |</w:t>
      </w:r>
      <w:r>
        <w:br w:type="textWrapping"/>
      </w:r>
      <w:r>
        <w:t>| Subscription | Quản lý gói tập và trạng thái |</w:t>
      </w:r>
      <w:r>
        <w:br w:type="textWrapping"/>
      </w:r>
      <w:r>
        <w:t>| Attendance | Theo dõi điểm danh hội viên |</w:t>
      </w:r>
      <w:r>
        <w:br w:type="textWrapping"/>
      </w:r>
    </w:p>
    <w:p w14:paraId="06D06EB8">
      <w:pPr>
        <w:pStyle w:val="2"/>
      </w:pPr>
      <w:r>
        <w:t>Ví dụ lớp (Class Examples)</w:t>
      </w:r>
    </w:p>
    <w:p w14:paraId="2C3B868F">
      <w:r>
        <w:rPr>
          <w:b/>
          <w:bCs/>
        </w:rPr>
        <w:t>class Member:</w:t>
      </w:r>
      <w:r>
        <w:br w:type="textWrapping"/>
      </w:r>
      <w:r>
        <w:t xml:space="preserve">    def __init__(self, member_id, name, membership_type):</w:t>
      </w:r>
      <w:r>
        <w:br w:type="textWrapping"/>
      </w:r>
      <w:r>
        <w:t xml:space="preserve">        self.member_id = member_id</w:t>
      </w:r>
      <w:r>
        <w:br w:type="textWrapping"/>
      </w:r>
      <w:r>
        <w:t xml:space="preserve">        self.name = name</w:t>
      </w:r>
      <w:r>
        <w:br w:type="textWrapping"/>
      </w:r>
      <w:r>
        <w:t xml:space="preserve">        self.membership_type = membership_type</w:t>
      </w:r>
      <w:r>
        <w:br w:type="textWrapping"/>
      </w:r>
      <w:r>
        <w:t xml:space="preserve">        self.status = "Active"</w:t>
      </w:r>
      <w:r>
        <w:br w:type="textWrapping"/>
      </w:r>
      <w:r>
        <w:t xml:space="preserve">        self.attendance = 0</w:t>
      </w:r>
      <w:r>
        <w:br w:type="textWrapping"/>
      </w:r>
      <w:r>
        <w:t xml:space="preserve">        self.progress = 0</w:t>
      </w:r>
      <w:r>
        <w:br w:type="textWrapping"/>
      </w:r>
      <w:r>
        <w:br w:type="textWrapping"/>
      </w:r>
      <w:r>
        <w:t xml:space="preserve">    def mark_attendance(self):</w:t>
      </w:r>
      <w:r>
        <w:br w:type="textWrapping"/>
      </w:r>
      <w:r>
        <w:t xml:space="preserve">        self.attendance += 1</w:t>
      </w:r>
      <w:r>
        <w:br w:type="textWrapping"/>
      </w:r>
      <w:r>
        <w:br w:type="textWrapping"/>
      </w:r>
      <w:r>
        <w:t xml:space="preserve">    def update_progress(self, progress):</w:t>
      </w:r>
      <w:r>
        <w:br w:type="textWrapping"/>
      </w:r>
      <w:r>
        <w:t xml:space="preserve">        self.progress = progress</w:t>
      </w:r>
    </w:p>
    <w:p w14:paraId="23D3D038">
      <w:pPr>
        <w:rPr>
          <w:rFonts w:hint="default"/>
          <w:b/>
          <w:bCs/>
        </w:rPr>
      </w:pPr>
      <w:r>
        <w:rPr>
          <w:rFonts w:hint="default"/>
          <w:b/>
          <w:bCs/>
        </w:rPr>
        <w:t>class Trainer:</w:t>
      </w:r>
    </w:p>
    <w:p w14:paraId="565A6868">
      <w:pPr>
        <w:rPr>
          <w:rFonts w:hint="default"/>
        </w:rPr>
      </w:pPr>
      <w:r>
        <w:rPr>
          <w:rFonts w:hint="default"/>
        </w:rPr>
        <w:t xml:space="preserve">    def __init__(self, trainer_id, name):</w:t>
      </w:r>
    </w:p>
    <w:p w14:paraId="3CFD347D">
      <w:pPr>
        <w:rPr>
          <w:rFonts w:hint="default"/>
        </w:rPr>
      </w:pPr>
      <w:r>
        <w:rPr>
          <w:rFonts w:hint="default"/>
        </w:rPr>
        <w:t xml:space="preserve">        self.trainer_id = trainer_id</w:t>
      </w:r>
    </w:p>
    <w:p w14:paraId="57061A83">
      <w:pPr>
        <w:rPr>
          <w:rFonts w:hint="default"/>
        </w:rPr>
      </w:pPr>
      <w:r>
        <w:rPr>
          <w:rFonts w:hint="default"/>
        </w:rPr>
        <w:t xml:space="preserve">        self.name = name</w:t>
      </w:r>
    </w:p>
    <w:p w14:paraId="5B84FE47">
      <w:pPr>
        <w:rPr>
          <w:rFonts w:hint="default"/>
        </w:rPr>
      </w:pPr>
      <w:r>
        <w:rPr>
          <w:rFonts w:hint="default"/>
        </w:rPr>
        <w:t xml:space="preserve">        self.assigned_members = []</w:t>
      </w:r>
    </w:p>
    <w:p w14:paraId="75F55160">
      <w:pPr>
        <w:rPr>
          <w:rFonts w:hint="default"/>
        </w:rPr>
      </w:pPr>
    </w:p>
    <w:p w14:paraId="2183E68A">
      <w:pPr>
        <w:rPr>
          <w:rFonts w:hint="default"/>
        </w:rPr>
      </w:pPr>
      <w:r>
        <w:rPr>
          <w:rFonts w:hint="default"/>
        </w:rPr>
        <w:t xml:space="preserve">    def assign_workout(self, member, schedule):</w:t>
      </w:r>
    </w:p>
    <w:p w14:paraId="37751AD6">
      <w:pPr>
        <w:rPr>
          <w:rFonts w:hint="default"/>
        </w:rPr>
      </w:pPr>
      <w:r>
        <w:rPr>
          <w:rFonts w:hint="default"/>
        </w:rPr>
        <w:t xml:space="preserve">        self.assigned_members.append((member, schedule))</w:t>
      </w:r>
    </w:p>
    <w:p w14:paraId="546C4161">
      <w:pPr>
        <w:rPr>
          <w:rFonts w:hint="default"/>
        </w:rPr>
      </w:pPr>
    </w:p>
    <w:p w14:paraId="7059BE9D">
      <w:pPr>
        <w:rPr>
          <w:rFonts w:hint="default"/>
          <w:b/>
          <w:bCs/>
          <w:sz w:val="22"/>
          <w:szCs w:val="22"/>
        </w:rPr>
      </w:pPr>
      <w:r>
        <w:rPr>
          <w:rFonts w:hint="default"/>
          <w:b/>
          <w:bCs/>
          <w:sz w:val="22"/>
          <w:szCs w:val="22"/>
        </w:rPr>
        <w:t>class Admin:</w:t>
      </w:r>
    </w:p>
    <w:p w14:paraId="36678580">
      <w:pPr>
        <w:rPr>
          <w:rFonts w:hint="default"/>
        </w:rPr>
      </w:pPr>
      <w:r>
        <w:rPr>
          <w:rFonts w:hint="default"/>
        </w:rPr>
        <w:t xml:space="preserve">    def __init__(self, admin_id, name):</w:t>
      </w:r>
    </w:p>
    <w:p w14:paraId="724B9EEB">
      <w:pPr>
        <w:rPr>
          <w:rFonts w:hint="default"/>
        </w:rPr>
      </w:pPr>
      <w:r>
        <w:rPr>
          <w:rFonts w:hint="default"/>
        </w:rPr>
        <w:t xml:space="preserve">        self.admin_id = admin_id</w:t>
      </w:r>
    </w:p>
    <w:p w14:paraId="0C9EA90B">
      <w:pPr>
        <w:rPr>
          <w:rFonts w:hint="default"/>
        </w:rPr>
      </w:pPr>
      <w:r>
        <w:rPr>
          <w:rFonts w:hint="default"/>
        </w:rPr>
        <w:t xml:space="preserve">        self.name = name</w:t>
      </w:r>
    </w:p>
    <w:p w14:paraId="7A4CAEB8">
      <w:pPr>
        <w:rPr>
          <w:rFonts w:hint="default"/>
        </w:rPr>
      </w:pPr>
    </w:p>
    <w:p w14:paraId="1A9330BE">
      <w:pPr>
        <w:rPr>
          <w:rFonts w:hint="default"/>
        </w:rPr>
      </w:pPr>
      <w:r>
        <w:rPr>
          <w:rFonts w:hint="default"/>
        </w:rPr>
        <w:t xml:space="preserve">    def generate_report(self, members):</w:t>
      </w:r>
    </w:p>
    <w:p w14:paraId="3357F2A2">
      <w:pPr>
        <w:rPr>
          <w:rFonts w:hint="default"/>
        </w:rPr>
      </w:pPr>
      <w:r>
        <w:rPr>
          <w:rFonts w:hint="default"/>
        </w:rPr>
        <w:t xml:space="preserve">        for m in members:</w:t>
      </w:r>
    </w:p>
    <w:p w14:paraId="1B751CDE">
      <w:pPr>
        <w:rPr>
          <w:rFonts w:hint="default"/>
        </w:rPr>
      </w:pPr>
      <w:r>
        <w:rPr>
          <w:rFonts w:hint="default"/>
        </w:rPr>
        <w:t xml:space="preserve">            print(f"{m.name}: Attendance = {m.attendance}, Progress = {m.progress}%")</w:t>
      </w:r>
    </w:p>
    <w:p w14:paraId="1E8AFDD9">
      <w:pPr>
        <w:rPr>
          <w:rFonts w:hint="default"/>
          <w:b/>
          <w:bCs/>
        </w:rPr>
      </w:pPr>
      <w:r>
        <w:rPr>
          <w:rFonts w:hint="default"/>
          <w:b/>
          <w:bCs/>
        </w:rPr>
        <w:t>class Schedule:</w:t>
      </w:r>
    </w:p>
    <w:p w14:paraId="152DA8E7">
      <w:pPr>
        <w:rPr>
          <w:rFonts w:hint="default"/>
        </w:rPr>
      </w:pPr>
      <w:r>
        <w:rPr>
          <w:rFonts w:hint="default"/>
        </w:rPr>
        <w:t xml:space="preserve">    def __init__(self, schedule_id, member_id):</w:t>
      </w:r>
    </w:p>
    <w:p w14:paraId="512282EA">
      <w:pPr>
        <w:rPr>
          <w:rFonts w:hint="default"/>
        </w:rPr>
      </w:pPr>
      <w:r>
        <w:rPr>
          <w:rFonts w:hint="default"/>
        </w:rPr>
        <w:t xml:space="preserve">        self.schedule_id = schedule_id</w:t>
      </w:r>
    </w:p>
    <w:p w14:paraId="3531F909">
      <w:pPr>
        <w:rPr>
          <w:rFonts w:hint="default"/>
        </w:rPr>
      </w:pPr>
      <w:r>
        <w:rPr>
          <w:rFonts w:hint="default"/>
        </w:rPr>
        <w:t xml:space="preserve">        self.member_id = member_id</w:t>
      </w:r>
    </w:p>
    <w:p w14:paraId="5E90638A">
      <w:pPr>
        <w:rPr>
          <w:rFonts w:hint="default"/>
        </w:rPr>
      </w:pPr>
      <w:r>
        <w:rPr>
          <w:rFonts w:hint="default"/>
        </w:rPr>
        <w:t xml:space="preserve">        self.workout_plan = []</w:t>
      </w:r>
    </w:p>
    <w:p w14:paraId="2A5F4319">
      <w:pPr>
        <w:rPr>
          <w:rFonts w:hint="default"/>
        </w:rPr>
      </w:pPr>
      <w:r>
        <w:rPr>
          <w:rFonts w:hint="default"/>
        </w:rPr>
        <w:t xml:space="preserve">    </w:t>
      </w:r>
    </w:p>
    <w:p w14:paraId="4193199A">
      <w:pPr>
        <w:rPr>
          <w:rFonts w:hint="default"/>
        </w:rPr>
      </w:pPr>
      <w:r>
        <w:rPr>
          <w:rFonts w:hint="default"/>
        </w:rPr>
        <w:t xml:space="preserve">    def add_workout(self, exercise):</w:t>
      </w:r>
    </w:p>
    <w:p w14:paraId="676C10D3">
      <w:pPr>
        <w:rPr>
          <w:rFonts w:hint="default"/>
        </w:rPr>
      </w:pPr>
      <w:r>
        <w:rPr>
          <w:rFonts w:hint="default"/>
        </w:rPr>
        <w:t xml:space="preserve">        self.workout_plan.append(exercise)</w:t>
      </w:r>
    </w:p>
    <w:p w14:paraId="249D2D20">
      <w:pPr>
        <w:rPr>
          <w:rFonts w:hint="default"/>
          <w:b/>
          <w:bCs/>
        </w:rPr>
      </w:pPr>
      <w:r>
        <w:rPr>
          <w:rFonts w:hint="default"/>
          <w:b/>
          <w:bCs/>
        </w:rPr>
        <w:t>class Subscription:</w:t>
      </w:r>
    </w:p>
    <w:p w14:paraId="20AB636C">
      <w:pPr>
        <w:rPr>
          <w:rFonts w:hint="default"/>
        </w:rPr>
      </w:pPr>
      <w:r>
        <w:rPr>
          <w:rFonts w:hint="default"/>
        </w:rPr>
        <w:t xml:space="preserve">    def __init__(self, member_id, plan_type, price):</w:t>
      </w:r>
    </w:p>
    <w:p w14:paraId="0B544A44">
      <w:pPr>
        <w:rPr>
          <w:rFonts w:hint="default"/>
        </w:rPr>
      </w:pPr>
      <w:r>
        <w:rPr>
          <w:rFonts w:hint="default"/>
        </w:rPr>
        <w:t xml:space="preserve">        self.member_id = member_id</w:t>
      </w:r>
    </w:p>
    <w:p w14:paraId="53859313">
      <w:pPr>
        <w:rPr>
          <w:rFonts w:hint="default"/>
        </w:rPr>
      </w:pPr>
      <w:r>
        <w:rPr>
          <w:rFonts w:hint="default"/>
        </w:rPr>
        <w:t xml:space="preserve">        self.plan_type = plan_type</w:t>
      </w:r>
    </w:p>
    <w:p w14:paraId="4F385237">
      <w:pPr>
        <w:rPr>
          <w:rFonts w:hint="default"/>
        </w:rPr>
      </w:pPr>
      <w:r>
        <w:rPr>
          <w:rFonts w:hint="default"/>
        </w:rPr>
        <w:t xml:space="preserve">        self.price = price</w:t>
      </w:r>
    </w:p>
    <w:p w14:paraId="60D53B5C">
      <w:pPr>
        <w:rPr>
          <w:rFonts w:hint="default"/>
        </w:rPr>
      </w:pPr>
      <w:r>
        <w:rPr>
          <w:rFonts w:hint="default"/>
        </w:rPr>
        <w:t xml:space="preserve">        self.status = "Active"</w:t>
      </w:r>
    </w:p>
    <w:p w14:paraId="0E8BF983">
      <w:pPr>
        <w:rPr>
          <w:rFonts w:hint="default"/>
          <w:b/>
          <w:bCs/>
        </w:rPr>
      </w:pPr>
      <w:r>
        <w:rPr>
          <w:rFonts w:hint="default"/>
          <w:b/>
          <w:bCs/>
        </w:rPr>
        <w:t>class Attendance:</w:t>
      </w:r>
    </w:p>
    <w:p w14:paraId="45834CF3">
      <w:pPr>
        <w:rPr>
          <w:rFonts w:hint="default"/>
        </w:rPr>
      </w:pPr>
      <w:r>
        <w:rPr>
          <w:rFonts w:hint="default"/>
        </w:rPr>
        <w:t xml:space="preserve">    def __init__(self, member_id, date, status):</w:t>
      </w:r>
    </w:p>
    <w:p w14:paraId="55BFCA86">
      <w:pPr>
        <w:rPr>
          <w:rFonts w:hint="default"/>
        </w:rPr>
      </w:pPr>
      <w:r>
        <w:rPr>
          <w:rFonts w:hint="default"/>
        </w:rPr>
        <w:t xml:space="preserve">        self.member_id = member_id</w:t>
      </w:r>
    </w:p>
    <w:p w14:paraId="37EA1C5B">
      <w:pPr>
        <w:rPr>
          <w:rFonts w:hint="default"/>
        </w:rPr>
      </w:pPr>
      <w:r>
        <w:rPr>
          <w:rFonts w:hint="default"/>
        </w:rPr>
        <w:t xml:space="preserve">        self.date = date</w:t>
      </w:r>
    </w:p>
    <w:p w14:paraId="07671F4C">
      <w:pPr>
        <w:rPr>
          <w:rFonts w:hint="default"/>
        </w:rPr>
      </w:pPr>
      <w:r>
        <w:rPr>
          <w:rFonts w:hint="default"/>
        </w:rPr>
        <w:t xml:space="preserve">        self.status = status</w:t>
      </w:r>
    </w:p>
    <w:p w14:paraId="4D960F3F">
      <w:pPr>
        <w:rPr>
          <w:rFonts w:hint="default"/>
        </w:rPr>
      </w:pPr>
    </w:p>
    <w:p w14:paraId="1A35B568">
      <w:r>
        <w:br w:type="textWrapping"/>
      </w:r>
    </w:p>
    <w:p w14:paraId="4FA43770">
      <w:pPr>
        <w:pStyle w:val="2"/>
      </w:pPr>
      <w:r>
        <w:rPr>
          <w:rFonts w:hint="default"/>
          <w:lang w:val="vi-VN"/>
        </w:rPr>
        <w:t>6.</w:t>
      </w:r>
      <w:r>
        <w:t xml:space="preserve"> Mối quan hệ giữa các lớp</w:t>
      </w:r>
    </w:p>
    <w:p w14:paraId="65C0433F">
      <w:r>
        <w:t>- Admin quản lý Trainer và Member.</w:t>
      </w:r>
      <w:r>
        <w:br w:type="textWrapping"/>
      </w:r>
      <w:r>
        <w:t>- Trainer tạo Schedule cho Member.</w:t>
      </w:r>
      <w:r>
        <w:br w:type="textWrapping"/>
      </w:r>
      <w:r>
        <w:t>- Member tương tác với Schedule, Subscription, Attendance.</w:t>
      </w:r>
      <w:r>
        <w:br w:type="textWrapping"/>
      </w:r>
      <w:r>
        <w:t>- Attendance và Subscription cung cấp dữ liệu báo cáo cho Admin.</w:t>
      </w:r>
      <w:r>
        <w:br w:type="textWrapping"/>
      </w:r>
    </w:p>
    <w:p w14:paraId="556950D1">
      <w:r>
        <w:br w:type="textWrapping"/>
      </w:r>
    </w:p>
    <w:p w14:paraId="1E9D098D">
      <w:pPr>
        <w:pStyle w:val="2"/>
      </w:pPr>
      <w:r>
        <w:rPr>
          <w:rFonts w:hint="default"/>
          <w:lang w:val="vi-VN"/>
        </w:rPr>
        <w:t>7.</w:t>
      </w:r>
      <w:r>
        <w:t xml:space="preserve"> Kết luận</w:t>
      </w:r>
    </w:p>
    <w:p w14:paraId="6ACFFFA9">
      <w:r>
        <w:t>Gym Management System (GMS) là dự án Python hoàn chỉnh áp dụng OOP để quản lý phòng gym hiệu quả.</w:t>
      </w:r>
      <w:r>
        <w:br w:type="textWrapping"/>
      </w:r>
      <w:r>
        <w:t>Hệ thống thể hiện khả năng thiết kế, tổ chức dữ liệu, và tư duy lập trình logic.</w:t>
      </w:r>
      <w:r>
        <w:br w:type="textWrapping"/>
      </w:r>
      <w:r>
        <w:t>Dự án có tính ứng dụng thực tế cao và có thể mở rộng cho các phòng gym thật.</w:t>
      </w:r>
      <w:r>
        <w:br w:type="textWrapping"/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3F09966"/>
    <w:multiLevelType w:val="singleLevel"/>
    <w:tmpl w:val="83F0996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FFFFFF7E"/>
    <w:multiLevelType w:val="singleLevel"/>
    <w:tmpl w:val="FFFFFF7E"/>
    <w:lvl w:ilvl="0" w:tentative="0">
      <w:start w:val="1"/>
      <w:numFmt w:val="decimal"/>
      <w:pStyle w:val="32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2">
    <w:nsid w:val="FFFFFF7F"/>
    <w:multiLevelType w:val="singleLevel"/>
    <w:tmpl w:val="FFFFFF7F"/>
    <w:lvl w:ilvl="0" w:tentative="0">
      <w:start w:val="1"/>
      <w:numFmt w:val="decimal"/>
      <w:pStyle w:val="31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3">
    <w:nsid w:val="FFFFFF82"/>
    <w:multiLevelType w:val="singleLevel"/>
    <w:tmpl w:val="FFFFFF82"/>
    <w:lvl w:ilvl="0" w:tentative="0">
      <w:start w:val="1"/>
      <w:numFmt w:val="bullet"/>
      <w:pStyle w:val="26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4">
    <w:nsid w:val="FFFFFF83"/>
    <w:multiLevelType w:val="singleLevel"/>
    <w:tmpl w:val="FFFFFF83"/>
    <w:lvl w:ilvl="0" w:tentative="0">
      <w:start w:val="1"/>
      <w:numFmt w:val="bullet"/>
      <w:pStyle w:val="25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5">
    <w:nsid w:val="FFFFFF88"/>
    <w:multiLevelType w:val="singleLevel"/>
    <w:tmpl w:val="FFFFFF88"/>
    <w:lvl w:ilvl="0" w:tentative="0">
      <w:start w:val="1"/>
      <w:numFmt w:val="decimal"/>
      <w:pStyle w:val="30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6">
    <w:nsid w:val="FFFFFF89"/>
    <w:multiLevelType w:val="singleLevel"/>
    <w:tmpl w:val="FFFFFF89"/>
    <w:lvl w:ilvl="0" w:tentative="0">
      <w:start w:val="1"/>
      <w:numFmt w:val="bullet"/>
      <w:pStyle w:val="24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5"/>
  </w:num>
  <w:num w:numId="5">
    <w:abstractNumId w:val="2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NotDisplayPageBoundaries w:val="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03EE558A"/>
    <w:rsid w:val="388075BE"/>
    <w:rsid w:val="42A964A4"/>
    <w:rsid w:val="51C8687D"/>
    <w:rsid w:val="566F0E88"/>
    <w:rsid w:val="64F340E7"/>
    <w:rsid w:val="6E4A5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unhideWhenUsed="0" w:uiPriority="64" w:semiHidden="0" w:name="Medium Shading 2"/>
    <w:lsdException w:qFormat="1" w:unhideWhenUsed="0" w:uiPriority="65" w:semiHidden="0" w:name="Medium List 1"/>
    <w:lsdException w:unhideWhenUsed="0" w:uiPriority="66" w:semiHidden="0" w:name="Medium List 2"/>
    <w:lsdException w:qFormat="1"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qFormat="1"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unhideWhenUsed="0" w:uiPriority="63" w:semiHidden="0" w:name="Medium Shading 1 Accent 2"/>
    <w:lsdException w:qFormat="1"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unhideWhenUsed="0" w:uiPriority="62" w:semiHidden="0" w:name="Light Grid Accent 3"/>
    <w:lsdException w:qFormat="1" w:unhideWhenUsed="0" w:uiPriority="63" w:semiHidden="0" w:name="Medium Shading 1 Accent 3"/>
    <w:lsdException w:unhideWhenUsed="0" w:uiPriority="64" w:semiHidden="0" w:name="Medium Shading 2 Accent 3"/>
    <w:lsdException w:qFormat="1"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unhideWhenUsed="0" w:uiPriority="67" w:semiHidden="0" w:name="Medium Grid 1 Accent 5"/>
    <w:lsdException w:qFormat="1" w:unhideWhenUsed="0" w:uiPriority="68" w:semiHidden="0" w:name="Medium Grid 2 Accent 5"/>
    <w:lsdException w:unhideWhenUsed="0" w:uiPriority="69" w:semiHidden="0" w:name="Medium Grid 3 Accent 5"/>
    <w:lsdException w:qFormat="1" w:unhideWhenUsed="0" w:uiPriority="70" w:semiHidden="0" w:name="Dark List Accent 5"/>
    <w:lsdException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unhideWhenUsed="0" w:uiPriority="63" w:semiHidden="0" w:name="Medium Shading 1 Accent 6"/>
    <w:lsdException w:qFormat="1"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40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41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2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6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7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6"/>
    <w:unhideWhenUsed/>
    <w:qFormat/>
    <w:uiPriority w:val="99"/>
    <w:pPr>
      <w:spacing w:after="120"/>
    </w:pPr>
  </w:style>
  <w:style w:type="paragraph" w:styleId="14">
    <w:name w:val="Body Text 2"/>
    <w:basedOn w:val="1"/>
    <w:link w:val="147"/>
    <w:unhideWhenUsed/>
    <w:qFormat/>
    <w:uiPriority w:val="99"/>
    <w:pPr>
      <w:spacing w:after="120" w:line="480" w:lineRule="auto"/>
    </w:pPr>
  </w:style>
  <w:style w:type="paragraph" w:styleId="15">
    <w:name w:val="Body Text 3"/>
    <w:basedOn w:val="1"/>
    <w:link w:val="148"/>
    <w:unhideWhenUsed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8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7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20">
    <w:name w:val="HTML Code"/>
    <w:basedOn w:val="11"/>
    <w:semiHidden/>
    <w:unhideWhenUsed/>
    <w:uiPriority w:val="99"/>
    <w:rPr>
      <w:rFonts w:ascii="Courier New" w:hAnsi="Courier New" w:cs="Courier New"/>
      <w:sz w:val="20"/>
      <w:szCs w:val="20"/>
    </w:rPr>
  </w:style>
  <w:style w:type="paragraph" w:styleId="21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2">
    <w:name w:val="List 2"/>
    <w:basedOn w:val="1"/>
    <w:unhideWhenUsed/>
    <w:uiPriority w:val="99"/>
    <w:pPr>
      <w:ind w:left="720" w:hanging="360"/>
      <w:contextualSpacing/>
    </w:pPr>
  </w:style>
  <w:style w:type="paragraph" w:styleId="23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24">
    <w:name w:val="List Bullet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25">
    <w:name w:val="List Bullet 2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26">
    <w:name w:val="List Bullet 3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27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8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29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30">
    <w:name w:val="List Number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31">
    <w:name w:val="List Number 2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32">
    <w:name w:val="List Number 3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33">
    <w:name w:val="macro"/>
    <w:link w:val="149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34">
    <w:name w:val="Normal (Web)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35">
    <w:name w:val="Strong"/>
    <w:basedOn w:val="11"/>
    <w:qFormat/>
    <w:uiPriority w:val="22"/>
    <w:rPr>
      <w:b/>
      <w:bCs/>
    </w:rPr>
  </w:style>
  <w:style w:type="paragraph" w:styleId="36">
    <w:name w:val="Subtitle"/>
    <w:basedOn w:val="1"/>
    <w:next w:val="1"/>
    <w:link w:val="144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7">
    <w:name w:val="Table Grid"/>
    <w:basedOn w:val="1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8">
    <w:name w:val="Title"/>
    <w:basedOn w:val="1"/>
    <w:next w:val="1"/>
    <w:link w:val="143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9">
    <w:name w:val="Light Shading"/>
    <w:basedOn w:val="1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40">
    <w:name w:val="Light Shading Accent 1"/>
    <w:basedOn w:val="12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41">
    <w:name w:val="Light Shading Accent 2"/>
    <w:basedOn w:val="1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2">
    <w:name w:val="Light Shading Accent 3"/>
    <w:basedOn w:val="12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3">
    <w:name w:val="Light Shading Accent 4"/>
    <w:basedOn w:val="12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4">
    <w:name w:val="Light Shading Accent 5"/>
    <w:basedOn w:val="12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5">
    <w:name w:val="Light Shading Accent 6"/>
    <w:basedOn w:val="1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6">
    <w:name w:val="Light List"/>
    <w:basedOn w:val="1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7">
    <w:name w:val="Light List Accent 1"/>
    <w:basedOn w:val="12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8">
    <w:name w:val="Light List Accent 2"/>
    <w:basedOn w:val="1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9">
    <w:name w:val="Light List Accent 3"/>
    <w:basedOn w:val="1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50">
    <w:name w:val="Light List Accent 4"/>
    <w:basedOn w:val="1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51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2">
    <w:name w:val="Light List Accent 6"/>
    <w:basedOn w:val="12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3">
    <w:name w:val="Light Grid"/>
    <w:basedOn w:val="12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4">
    <w:name w:val="Light Grid Accent 1"/>
    <w:basedOn w:val="12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5">
    <w:name w:val="Light Grid Accent 2"/>
    <w:basedOn w:val="12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6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7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8">
    <w:name w:val="Light Grid Accent 5"/>
    <w:basedOn w:val="12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9">
    <w:name w:val="Light Grid Accent 6"/>
    <w:basedOn w:val="12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60">
    <w:name w:val="Medium Shading 1"/>
    <w:basedOn w:val="12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1"/>
    <w:basedOn w:val="12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3"/>
    <w:basedOn w:val="12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1 Accent 5"/>
    <w:basedOn w:val="12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6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7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Shading 2 Accent 5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3">
    <w:name w:val="Medium Shading 2 Accent 6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4">
    <w:name w:val="Medium Lis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5">
    <w:name w:val="Medium List 1 Accen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6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7">
    <w:name w:val="Medium List 1 Accent 3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8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9">
    <w:name w:val="Medium List 1 Accent 5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80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81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1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List 2 Accent 5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7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8">
    <w:name w:val="Medium Grid 1"/>
    <w:basedOn w:val="12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9">
    <w:name w:val="Medium Grid 1 Accent 1"/>
    <w:basedOn w:val="12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90">
    <w:name w:val="Medium Grid 1 Accent 2"/>
    <w:basedOn w:val="12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91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2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3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4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5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2 Accent 5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1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2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3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4">
    <w:name w:val="Medium Grid 3 Accent 2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5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6">
    <w:name w:val="Medium Grid 3 Accent 4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7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8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9">
    <w:name w:val="Dark List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10">
    <w:name w:val="Dark List Accent 1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11">
    <w:name w:val="Dark List Accent 2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2">
    <w:name w:val="Dark List Accent 3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3">
    <w:name w:val="Dark List Accent 4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4">
    <w:name w:val="Dark List Accent 5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5">
    <w:name w:val="Dark List Accent 6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6">
    <w:name w:val="Colorful Shading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1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Shading Accent 2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3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0">
    <w:name w:val="Colorful Shading Accent 4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2">
    <w:name w:val="Colorful Shading Accent 6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3">
    <w:name w:val="Colorful List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4">
    <w:name w:val="Colorful List Accent 1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5">
    <w:name w:val="Colorful List Accent 2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6">
    <w:name w:val="Colorful List Accent 3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7">
    <w:name w:val="Colorful List Accent 4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8">
    <w:name w:val="Colorful List Accent 5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9">
    <w:name w:val="Colorful List Accent 6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30">
    <w:name w:val="Colorful Grid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31">
    <w:name w:val="Colorful Grid Accent 1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2">
    <w:name w:val="Colorful Grid Accent 2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3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4">
    <w:name w:val="Colorful Grid Accent 4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5">
    <w:name w:val="Colorful Grid Accent 5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6">
    <w:name w:val="Colorful Grid Accent 6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7">
    <w:name w:val="Header Char"/>
    <w:basedOn w:val="11"/>
    <w:link w:val="19"/>
    <w:qFormat/>
    <w:uiPriority w:val="99"/>
  </w:style>
  <w:style w:type="character" w:customStyle="1" w:styleId="138">
    <w:name w:val="Footer Char"/>
    <w:basedOn w:val="11"/>
    <w:link w:val="18"/>
    <w:uiPriority w:val="99"/>
  </w:style>
  <w:style w:type="paragraph" w:styleId="139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40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41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2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3">
    <w:name w:val="Title Char"/>
    <w:basedOn w:val="11"/>
    <w:link w:val="38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4">
    <w:name w:val="Subtitle Char"/>
    <w:basedOn w:val="11"/>
    <w:link w:val="36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5">
    <w:name w:val="List Paragraph"/>
    <w:basedOn w:val="1"/>
    <w:qFormat/>
    <w:uiPriority w:val="34"/>
    <w:pPr>
      <w:ind w:left="720"/>
      <w:contextualSpacing/>
    </w:pPr>
  </w:style>
  <w:style w:type="character" w:customStyle="1" w:styleId="146">
    <w:name w:val="Body Text Char"/>
    <w:basedOn w:val="11"/>
    <w:link w:val="13"/>
    <w:uiPriority w:val="99"/>
  </w:style>
  <w:style w:type="character" w:customStyle="1" w:styleId="147">
    <w:name w:val="Body Text 2 Char"/>
    <w:basedOn w:val="11"/>
    <w:link w:val="14"/>
    <w:uiPriority w:val="99"/>
  </w:style>
  <w:style w:type="character" w:customStyle="1" w:styleId="148">
    <w:name w:val="Body Text 3 Char"/>
    <w:basedOn w:val="11"/>
    <w:link w:val="15"/>
    <w:uiPriority w:val="99"/>
    <w:rPr>
      <w:sz w:val="16"/>
      <w:szCs w:val="16"/>
    </w:rPr>
  </w:style>
  <w:style w:type="character" w:customStyle="1" w:styleId="149">
    <w:name w:val="Macro Text Char"/>
    <w:basedOn w:val="11"/>
    <w:link w:val="33"/>
    <w:uiPriority w:val="99"/>
    <w:rPr>
      <w:rFonts w:ascii="Courier" w:hAnsi="Courier"/>
      <w:sz w:val="20"/>
      <w:szCs w:val="20"/>
    </w:rPr>
  </w:style>
  <w:style w:type="paragraph" w:styleId="150">
    <w:name w:val="Quote"/>
    <w:basedOn w:val="1"/>
    <w:next w:val="1"/>
    <w:link w:val="151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1">
    <w:name w:val="Quote Char"/>
    <w:basedOn w:val="11"/>
    <w:link w:val="150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2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3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4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5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6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7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8">
    <w:name w:val="Intense Quote"/>
    <w:basedOn w:val="1"/>
    <w:next w:val="1"/>
    <w:link w:val="159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9">
    <w:name w:val="Intense Quote Char"/>
    <w:basedOn w:val="11"/>
    <w:link w:val="158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61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2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3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4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5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0</Words>
  <Characters>0</Characters>
  <Lines>0</Lines>
  <Paragraphs>0</Paragraphs>
  <TotalTime>29</TotalTime>
  <ScaleCrop>false</ScaleCrop>
  <LinksUpToDate>false</LinksUpToDate>
  <CharactersWithSpaces>0</CharactersWithSpaces>
  <Application>WPS Office_12.2.0.23131_F1E327BC-269C-435d-A152-05C5408002CA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Huy Lâm</cp:lastModifiedBy>
  <dcterms:modified xsi:type="dcterms:W3CDTF">2025-10-28T01:49:53Z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1033-12.2.0.23131</vt:lpwstr>
  </property>
  <property fmtid="{D5CDD505-2E9C-101B-9397-08002B2CF9AE}" pid="3" name="ICV">
    <vt:lpwstr>F772ABC3909644F1BB0855E0142384F4_13</vt:lpwstr>
  </property>
</Properties>
</file>